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before="73" w:line="309" w:lineRule="auto"/>
        <w:ind w:left="3246" w:right="3258" w:firstLine="0"/>
        <w:jc w:val="center"/>
        <w:rPr>
          <w:b/>
          <w:sz w:val="24"/>
        </w:rPr>
      </w:pPr>
      <w:bookmarkStart w:id="0" w:name="ABHISHEK RAWAT Mobile: 8279702613"/>
      <w:bookmarkEnd w:id="0"/>
      <w:r>
        <w:rPr>
          <w:b/>
          <w:sz w:val="24"/>
        </w:rPr>
        <w:t>ABHISHEK RAWAT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Mobile: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8279702613</w:t>
      </w:r>
    </w:p>
    <w:p>
      <w:pPr>
        <w:spacing w:before="0" w:line="274" w:lineRule="exact"/>
        <w:ind w:left="2299" w:right="2322" w:firstLine="0"/>
        <w:jc w:val="center"/>
        <w:rPr>
          <w:b/>
          <w:sz w:val="24"/>
        </w:rPr>
      </w:pPr>
      <w:r>
        <w:rPr>
          <w:b/>
          <w:sz w:val="24"/>
        </w:rPr>
        <w:t>E-mail:</w:t>
      </w:r>
      <w:r>
        <w:rPr>
          <w:b/>
          <w:spacing w:val="-9"/>
          <w:sz w:val="24"/>
        </w:rPr>
        <w:t xml:space="preserve"> </w:t>
      </w:r>
      <w:hyperlink r:id="rId4" w:history="1">
        <w:r>
          <w:rPr>
            <w:b/>
            <w:sz w:val="24"/>
          </w:rPr>
          <w:t>abhishekrawat1606@gmail.com</w:t>
        </w:r>
      </w:hyperlink>
    </w:p>
    <w:p>
      <w:pPr>
        <w:pStyle w:val="BodyText"/>
        <w:spacing w:before="1"/>
        <w:rPr>
          <w:b/>
          <w:sz w:val="34"/>
        </w:rPr>
      </w:pPr>
    </w:p>
    <w:p>
      <w:pPr>
        <w:pStyle w:val="BodyText"/>
        <w:spacing w:line="312" w:lineRule="auto"/>
        <w:ind w:left="220" w:right="234"/>
        <w:jc w:val="both"/>
      </w:pPr>
      <w:r>
        <w:rPr>
          <w:b/>
        </w:rPr>
        <w:t xml:space="preserve">Objective: </w:t>
      </w:r>
      <w:r>
        <w:t>My objective is to work in environment where I can use my skills to make</w:t>
      </w:r>
      <w:r>
        <w:rPr>
          <w:spacing w:val="-57"/>
        </w:rPr>
        <w:t xml:space="preserve"> </w:t>
      </w:r>
      <w:r>
        <w:t>something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simultaneously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personality.</w:t>
      </w:r>
    </w:p>
    <w:p>
      <w:pPr>
        <w:pStyle w:val="BodyText"/>
        <w:spacing w:before="4"/>
        <w:rPr>
          <w:sz w:val="25"/>
        </w:rPr>
      </w:pPr>
    </w:p>
    <w:p>
      <w:pPr>
        <w:spacing w:before="0"/>
        <w:ind w:left="220" w:right="0" w:firstLine="0"/>
        <w:jc w:val="both"/>
        <w:rPr>
          <w:b/>
          <w:sz w:val="24"/>
        </w:rPr>
      </w:pPr>
      <w:bookmarkStart w:id="1" w:name="Profile Summary:"/>
      <w:bookmarkEnd w:id="1"/>
      <w:r>
        <w:rPr>
          <w:b/>
          <w:spacing w:val="-2"/>
          <w:sz w:val="24"/>
          <w:u w:val="thick"/>
        </w:rPr>
        <w:t>Profile</w:t>
      </w:r>
      <w:r>
        <w:rPr>
          <w:b/>
          <w:spacing w:val="-10"/>
          <w:sz w:val="24"/>
          <w:u w:val="thick"/>
        </w:rPr>
        <w:t xml:space="preserve"> </w:t>
      </w:r>
      <w:r>
        <w:rPr>
          <w:b/>
          <w:spacing w:val="-1"/>
          <w:sz w:val="24"/>
          <w:u w:val="thick"/>
        </w:rPr>
        <w:t>Summary: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90" w:after="0" w:line="271" w:lineRule="auto"/>
        <w:ind w:left="941" w:right="277" w:hanging="360"/>
        <w:jc w:val="left"/>
        <w:rPr>
          <w:sz w:val="24"/>
        </w:rPr>
      </w:pPr>
      <w:r>
        <w:rPr>
          <w:sz w:val="24"/>
        </w:rPr>
        <w:t>Strong</w:t>
      </w:r>
      <w:r>
        <w:rPr>
          <w:spacing w:val="25"/>
          <w:sz w:val="24"/>
        </w:rPr>
        <w:t xml:space="preserve"> </w:t>
      </w:r>
      <w:r>
        <w:rPr>
          <w:sz w:val="24"/>
        </w:rPr>
        <w:t>Knowledge</w:t>
      </w:r>
      <w:r>
        <w:rPr>
          <w:spacing w:val="34"/>
          <w:sz w:val="24"/>
        </w:rPr>
        <w:t xml:space="preserve"> </w:t>
      </w:r>
      <w:r>
        <w:rPr>
          <w:sz w:val="24"/>
        </w:rPr>
        <w:t>in</w:t>
      </w:r>
      <w:r>
        <w:rPr>
          <w:spacing w:val="25"/>
          <w:sz w:val="24"/>
        </w:rPr>
        <w:t xml:space="preserve"> </w:t>
      </w:r>
      <w:r>
        <w:rPr>
          <w:sz w:val="24"/>
        </w:rPr>
        <w:t>Ui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Python</w:t>
      </w:r>
      <w:r>
        <w:rPr>
          <w:spacing w:val="20"/>
          <w:sz w:val="24"/>
        </w:rPr>
        <w:t xml:space="preserve"> </w:t>
      </w:r>
      <w:r>
        <w:rPr>
          <w:rFonts w:hint="default"/>
          <w:spacing w:val="20"/>
          <w:sz w:val="24"/>
        </w:rPr>
        <w:t>Near around</w:t>
      </w:r>
      <w:r>
        <w:rPr>
          <w:rFonts w:hint="default"/>
          <w:spacing w:val="20"/>
          <w:sz w:val="24"/>
          <w:lang w:val="en-US"/>
        </w:rPr>
        <w:t xml:space="preserve"> 3</w:t>
      </w:r>
      <w:r>
        <w:rPr>
          <w:spacing w:val="37"/>
          <w:sz w:val="24"/>
        </w:rPr>
        <w:t xml:space="preserve"> </w:t>
      </w:r>
      <w:r>
        <w:rPr>
          <w:sz w:val="24"/>
        </w:rPr>
        <w:t>year</w:t>
      </w:r>
      <w:r>
        <w:rPr>
          <w:rFonts w:hint="default"/>
          <w:sz w:val="24"/>
          <w:lang w:val="en-US"/>
        </w:rPr>
        <w:t>s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experience</w:t>
      </w:r>
      <w:r>
        <w:rPr>
          <w:spacing w:val="25"/>
          <w:sz w:val="24"/>
        </w:rPr>
        <w:t xml:space="preserve"> </w:t>
      </w:r>
      <w:r>
        <w:rPr>
          <w:sz w:val="24"/>
        </w:rPr>
        <w:t>(Full</w:t>
      </w:r>
      <w:r>
        <w:rPr>
          <w:spacing w:val="12"/>
          <w:sz w:val="24"/>
        </w:rPr>
        <w:t xml:space="preserve"> </w:t>
      </w:r>
      <w:r>
        <w:rPr>
          <w:sz w:val="24"/>
        </w:rPr>
        <w:t>Stack</w:t>
      </w:r>
      <w:r>
        <w:rPr>
          <w:rFonts w:hint="default"/>
          <w:sz w:val="24"/>
          <w:lang w:val="en-US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Developer)</w:t>
      </w:r>
      <w:r>
        <w:rPr>
          <w:spacing w:val="9"/>
          <w:sz w:val="24"/>
        </w:rPr>
        <w:t xml:space="preserve"> </w:t>
      </w:r>
      <w:r>
        <w:rPr>
          <w:sz w:val="24"/>
        </w:rPr>
        <w:t>.</w:t>
      </w: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" w:after="0" w:line="240" w:lineRule="auto"/>
        <w:ind w:left="941" w:right="0" w:hanging="361"/>
        <w:jc w:val="left"/>
        <w:rPr>
          <w:sz w:val="24"/>
        </w:rPr>
      </w:pP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Python</w:t>
      </w:r>
      <w:r>
        <w:rPr>
          <w:spacing w:val="44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9"/>
          <w:sz w:val="24"/>
        </w:rPr>
        <w:t xml:space="preserve"> </w:t>
      </w:r>
      <w:r>
        <w:rPr>
          <w:sz w:val="24"/>
        </w:rPr>
        <w:t>Development.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7822"/>
        </w:tabs>
        <w:spacing w:before="0" w:after="0" w:line="271" w:lineRule="auto"/>
        <w:ind w:left="941" w:right="258" w:hanging="360"/>
        <w:jc w:val="left"/>
        <w:rPr>
          <w:sz w:val="24"/>
        </w:rPr>
      </w:pPr>
      <w:r>
        <w:rPr>
          <w:sz w:val="24"/>
        </w:rPr>
        <w:t>Strong</w:t>
      </w:r>
      <w:r>
        <w:rPr>
          <w:spacing w:val="86"/>
          <w:sz w:val="24"/>
        </w:rPr>
        <w:t xml:space="preserve"> </w:t>
      </w:r>
      <w:r>
        <w:rPr>
          <w:sz w:val="24"/>
        </w:rPr>
        <w:t>Knowledge</w:t>
      </w:r>
      <w:r>
        <w:rPr>
          <w:spacing w:val="86"/>
          <w:sz w:val="24"/>
        </w:rPr>
        <w:t xml:space="preserve"> </w:t>
      </w:r>
      <w:r>
        <w:rPr>
          <w:sz w:val="24"/>
        </w:rPr>
        <w:t>On</w:t>
      </w:r>
      <w:r>
        <w:rPr>
          <w:spacing w:val="82"/>
          <w:sz w:val="24"/>
        </w:rPr>
        <w:t xml:space="preserve"> </w:t>
      </w:r>
      <w:r>
        <w:rPr>
          <w:sz w:val="24"/>
        </w:rPr>
        <w:t>Developing</w:t>
      </w:r>
      <w:r>
        <w:rPr>
          <w:spacing w:val="88"/>
          <w:sz w:val="24"/>
        </w:rPr>
        <w:t xml:space="preserve"> </w:t>
      </w:r>
      <w:r>
        <w:rPr>
          <w:sz w:val="24"/>
        </w:rPr>
        <w:t>Web</w:t>
      </w:r>
      <w:r>
        <w:rPr>
          <w:spacing w:val="8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78"/>
          <w:sz w:val="24"/>
        </w:rPr>
        <w:t xml:space="preserve"> </w:t>
      </w:r>
      <w:r>
        <w:rPr>
          <w:sz w:val="24"/>
        </w:rPr>
        <w:t>By</w:t>
      </w:r>
      <w:r>
        <w:rPr>
          <w:spacing w:val="67"/>
          <w:sz w:val="24"/>
        </w:rPr>
        <w:t xml:space="preserve"> </w:t>
      </w:r>
      <w:r>
        <w:rPr>
          <w:sz w:val="24"/>
        </w:rPr>
        <w:t>using</w:t>
      </w:r>
      <w:r>
        <w:rPr>
          <w:sz w:val="24"/>
        </w:rPr>
        <w:tab/>
      </w:r>
      <w:r>
        <w:rPr>
          <w:spacing w:val="-4"/>
          <w:sz w:val="24"/>
        </w:rPr>
        <w:t>Django</w:t>
      </w:r>
      <w:r>
        <w:rPr>
          <w:spacing w:val="-57"/>
          <w:sz w:val="24"/>
        </w:rPr>
        <w:t xml:space="preserve"> </w:t>
      </w:r>
      <w:r>
        <w:rPr>
          <w:sz w:val="24"/>
        </w:rPr>
        <w:t>Framework</w:t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 w:after="0" w:line="240" w:lineRule="auto"/>
        <w:ind w:left="941" w:right="0" w:hanging="361"/>
        <w:jc w:val="left"/>
        <w:rPr>
          <w:sz w:val="24"/>
        </w:rPr>
      </w:pPr>
      <w:r>
        <w:rPr>
          <w:spacing w:val="-1"/>
          <w:sz w:val="24"/>
        </w:rPr>
        <w:t>Having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Knowledge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Server.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 w:after="0" w:line="240" w:lineRule="auto"/>
        <w:ind w:left="941" w:right="0" w:hanging="361"/>
        <w:jc w:val="left"/>
        <w:rPr>
          <w:sz w:val="24"/>
        </w:rPr>
      </w:pPr>
      <w:r>
        <w:rPr>
          <w:sz w:val="24"/>
        </w:rPr>
        <w:t>Having</w:t>
      </w:r>
      <w:r>
        <w:rPr>
          <w:spacing w:val="4"/>
          <w:sz w:val="24"/>
        </w:rPr>
        <w:t xml:space="preserve"> </w:t>
      </w:r>
      <w:r>
        <w:rPr>
          <w:sz w:val="24"/>
        </w:rPr>
        <w:t>Knowledge of</w:t>
      </w:r>
      <w:r>
        <w:rPr>
          <w:spacing w:val="38"/>
          <w:sz w:val="24"/>
        </w:rPr>
        <w:t xml:space="preserve"> </w:t>
      </w:r>
      <w:r>
        <w:rPr>
          <w:sz w:val="24"/>
        </w:rPr>
        <w:t>AWS</w:t>
      </w:r>
      <w:r>
        <w:rPr>
          <w:spacing w:val="57"/>
          <w:sz w:val="24"/>
        </w:rPr>
        <w:t xml:space="preserve"> </w:t>
      </w:r>
      <w:r>
        <w:rPr>
          <w:sz w:val="24"/>
        </w:rPr>
        <w:t>Ec2.</w:t>
      </w:r>
    </w:p>
    <w:p>
      <w:pPr>
        <w:pStyle w:val="BodyText"/>
        <w:spacing w:before="11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3063"/>
        </w:tabs>
        <w:spacing w:before="0" w:after="0" w:line="288" w:lineRule="auto"/>
        <w:ind w:left="941" w:right="563" w:hanging="360"/>
        <w:jc w:val="left"/>
        <w:rPr>
          <w:sz w:val="24"/>
        </w:rPr>
      </w:pPr>
      <w:r>
        <w:rPr>
          <w:sz w:val="24"/>
        </w:rPr>
        <w:t>Strong</w:t>
      </w:r>
      <w:r>
        <w:rPr>
          <w:spacing w:val="68"/>
          <w:sz w:val="24"/>
        </w:rPr>
        <w:t xml:space="preserve"> </w:t>
      </w:r>
      <w:r>
        <w:rPr>
          <w:sz w:val="24"/>
        </w:rPr>
        <w:t>developing</w:t>
      </w:r>
      <w:r>
        <w:rPr>
          <w:sz w:val="24"/>
        </w:rPr>
        <w:tab/>
      </w:r>
      <w:r>
        <w:rPr>
          <w:sz w:val="24"/>
        </w:rPr>
        <w:t>knowledge</w:t>
      </w:r>
      <w:r>
        <w:rPr>
          <w:spacing w:val="15"/>
          <w:sz w:val="24"/>
        </w:rPr>
        <w:t xml:space="preserve"> </w:t>
      </w:r>
      <w:r>
        <w:rPr>
          <w:sz w:val="24"/>
        </w:rPr>
        <w:t>with</w:t>
      </w:r>
      <w:r>
        <w:rPr>
          <w:spacing w:val="6"/>
          <w:sz w:val="24"/>
        </w:rPr>
        <w:t xml:space="preserve"> </w:t>
      </w:r>
      <w:r>
        <w:rPr>
          <w:sz w:val="24"/>
        </w:rPr>
        <w:t>HTML,</w:t>
      </w:r>
      <w:r>
        <w:rPr>
          <w:spacing w:val="18"/>
          <w:sz w:val="24"/>
        </w:rPr>
        <w:t xml:space="preserve"> </w:t>
      </w:r>
      <w:r>
        <w:rPr>
          <w:sz w:val="24"/>
        </w:rPr>
        <w:t>CSS,</w:t>
      </w:r>
      <w:r>
        <w:rPr>
          <w:spacing w:val="13"/>
          <w:sz w:val="24"/>
        </w:rPr>
        <w:t xml:space="preserve"> </w:t>
      </w:r>
      <w:r>
        <w:rPr>
          <w:sz w:val="24"/>
        </w:rPr>
        <w:t>JavaScript,</w:t>
      </w:r>
      <w:r>
        <w:rPr>
          <w:spacing w:val="15"/>
          <w:sz w:val="24"/>
        </w:rPr>
        <w:t xml:space="preserve"> </w:t>
      </w:r>
      <w:r>
        <w:rPr>
          <w:sz w:val="24"/>
        </w:rPr>
        <w:t>Bootstrap,</w:t>
      </w:r>
      <w:r>
        <w:rPr>
          <w:spacing w:val="-57"/>
          <w:sz w:val="24"/>
        </w:rPr>
        <w:t xml:space="preserve"> </w:t>
      </w:r>
      <w:r>
        <w:rPr>
          <w:sz w:val="24"/>
        </w:rPr>
        <w:t>Angular.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67" w:after="0" w:line="240" w:lineRule="auto"/>
        <w:ind w:left="941" w:right="0" w:hanging="361"/>
        <w:jc w:val="left"/>
        <w:rPr>
          <w:sz w:val="24"/>
        </w:rPr>
      </w:pPr>
      <w:r>
        <w:rPr>
          <w:sz w:val="24"/>
        </w:rPr>
        <w:t>Good</w:t>
      </w:r>
      <w:r>
        <w:rPr>
          <w:spacing w:val="-12"/>
          <w:sz w:val="24"/>
        </w:rPr>
        <w:t xml:space="preserve"> </w:t>
      </w:r>
      <w:r>
        <w:rPr>
          <w:sz w:val="24"/>
        </w:rPr>
        <w:t>debugging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problem-solving</w:t>
      </w:r>
      <w:r>
        <w:rPr>
          <w:spacing w:val="-12"/>
          <w:sz w:val="24"/>
        </w:rPr>
        <w:t xml:space="preserve"> </w:t>
      </w:r>
      <w:r>
        <w:rPr>
          <w:sz w:val="24"/>
        </w:rPr>
        <w:t>skills.</w:t>
      </w:r>
    </w:p>
    <w:p>
      <w:pPr>
        <w:pStyle w:val="BodyText"/>
        <w:spacing w:before="6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 w:after="0" w:line="292" w:lineRule="auto"/>
        <w:ind w:left="941" w:right="294" w:hanging="360"/>
        <w:jc w:val="left"/>
        <w:rPr>
          <w:sz w:val="24"/>
        </w:rPr>
      </w:pPr>
      <w:r>
        <w:rPr>
          <w:sz w:val="24"/>
        </w:rPr>
        <w:t>Ability to</w:t>
      </w:r>
      <w:r>
        <w:rPr>
          <w:spacing w:val="1"/>
          <w:sz w:val="24"/>
        </w:rPr>
        <w:t xml:space="preserve"> </w:t>
      </w:r>
      <w:r>
        <w:rPr>
          <w:sz w:val="24"/>
        </w:rPr>
        <w:t>learn new technologies with</w:t>
      </w:r>
      <w:r>
        <w:rPr>
          <w:spacing w:val="1"/>
          <w:sz w:val="24"/>
        </w:rPr>
        <w:t xml:space="preserve"> </w:t>
      </w:r>
      <w:r>
        <w:rPr>
          <w:sz w:val="24"/>
        </w:rPr>
        <w:t>minimal time period and Team Player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good</w:t>
      </w:r>
      <w:r>
        <w:rPr>
          <w:spacing w:val="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6"/>
          <w:sz w:val="24"/>
        </w:rPr>
        <w:t xml:space="preserve"> </w:t>
      </w:r>
      <w:r>
        <w:rPr>
          <w:sz w:val="24"/>
        </w:rPr>
        <w:t>skills.</w:t>
      </w:r>
    </w:p>
    <w:p>
      <w:pPr>
        <w:spacing w:before="158"/>
        <w:ind w:left="220" w:right="0" w:firstLine="0"/>
        <w:jc w:val="left"/>
        <w:rPr>
          <w:b/>
          <w:sz w:val="24"/>
        </w:rPr>
      </w:pPr>
      <w:bookmarkStart w:id="2" w:name="Technical Skills:"/>
      <w:bookmarkEnd w:id="2"/>
      <w:r>
        <w:rPr>
          <w:b/>
          <w:spacing w:val="-1"/>
          <w:sz w:val="24"/>
          <w:u w:val="thick"/>
        </w:rPr>
        <w:t>Technical</w:t>
      </w:r>
      <w:r>
        <w:rPr>
          <w:b/>
          <w:spacing w:val="-14"/>
          <w:sz w:val="24"/>
          <w:u w:val="thick"/>
        </w:rPr>
        <w:t xml:space="preserve"> </w:t>
      </w:r>
      <w:r>
        <w:rPr>
          <w:b/>
          <w:sz w:val="24"/>
          <w:u w:val="thick"/>
        </w:rPr>
        <w:t>Skills: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 w:after="0" w:line="314" w:lineRule="auto"/>
        <w:ind w:left="941" w:right="1543" w:hanging="360"/>
        <w:jc w:val="left"/>
        <w:rPr>
          <w:sz w:val="22"/>
        </w:rPr>
      </w:pPr>
      <w:r>
        <w:rPr>
          <w:b/>
          <w:sz w:val="22"/>
        </w:rPr>
        <w:t>Web</w:t>
      </w:r>
      <w:r>
        <w:rPr>
          <w:b/>
          <w:spacing w:val="4"/>
          <w:sz w:val="22"/>
        </w:rPr>
        <w:t xml:space="preserve"> </w:t>
      </w:r>
      <w:r>
        <w:rPr>
          <w:b/>
          <w:sz w:val="22"/>
        </w:rPr>
        <w:t>Technologies:</w:t>
      </w:r>
      <w:r>
        <w:rPr>
          <w:b/>
          <w:spacing w:val="13"/>
          <w:sz w:val="22"/>
        </w:rPr>
        <w:t xml:space="preserve"> </w:t>
      </w:r>
      <w:r>
        <w:rPr>
          <w:sz w:val="22"/>
        </w:rPr>
        <w:t>HTML5,</w:t>
      </w:r>
      <w:r>
        <w:rPr>
          <w:spacing w:val="1"/>
          <w:sz w:val="22"/>
        </w:rPr>
        <w:t xml:space="preserve"> </w:t>
      </w:r>
      <w:r>
        <w:rPr>
          <w:sz w:val="22"/>
        </w:rPr>
        <w:t>CSS3,</w:t>
      </w:r>
      <w:r>
        <w:rPr>
          <w:spacing w:val="6"/>
          <w:sz w:val="22"/>
        </w:rPr>
        <w:t xml:space="preserve"> </w:t>
      </w:r>
      <w:r>
        <w:rPr>
          <w:sz w:val="22"/>
        </w:rPr>
        <w:t>Bootstrap4,</w:t>
      </w:r>
      <w:r>
        <w:rPr>
          <w:spacing w:val="2"/>
          <w:sz w:val="22"/>
        </w:rPr>
        <w:t xml:space="preserve"> </w:t>
      </w:r>
      <w:r>
        <w:rPr>
          <w:sz w:val="22"/>
        </w:rPr>
        <w:t>JavaScript6,</w:t>
      </w:r>
      <w:r>
        <w:rPr>
          <w:spacing w:val="7"/>
          <w:sz w:val="22"/>
        </w:rPr>
        <w:t xml:space="preserve"> </w:t>
      </w:r>
      <w:r>
        <w:rPr>
          <w:sz w:val="22"/>
        </w:rPr>
        <w:t>Angular</w:t>
      </w:r>
      <w:r>
        <w:rPr>
          <w:spacing w:val="-52"/>
          <w:sz w:val="22"/>
        </w:rPr>
        <w:t xml:space="preserve"> </w:t>
      </w:r>
      <w:r>
        <w:rPr>
          <w:sz w:val="22"/>
        </w:rPr>
        <w:t>2</w:t>
      </w:r>
      <w:r>
        <w:rPr>
          <w:spacing w:val="-2"/>
          <w:sz w:val="22"/>
        </w:rPr>
        <w:t xml:space="preserve"> </w:t>
      </w:r>
      <w:r>
        <w:rPr>
          <w:sz w:val="22"/>
        </w:rPr>
        <w:t>+</w:t>
      </w:r>
      <w:r>
        <w:rPr>
          <w:spacing w:val="-1"/>
          <w:sz w:val="22"/>
        </w:rPr>
        <w:t xml:space="preserve"> </w:t>
      </w:r>
      <w:r>
        <w:rPr>
          <w:sz w:val="22"/>
        </w:rPr>
        <w:t>versions</w:t>
      </w:r>
      <w:r>
        <w:rPr>
          <w:spacing w:val="54"/>
          <w:sz w:val="22"/>
        </w:rPr>
        <w:t xml:space="preserve"> </w:t>
      </w:r>
      <w:r>
        <w:rPr>
          <w:sz w:val="22"/>
        </w:rPr>
        <w:t>Python</w:t>
      </w:r>
      <w:r>
        <w:rPr>
          <w:spacing w:val="-6"/>
          <w:sz w:val="22"/>
        </w:rPr>
        <w:t xml:space="preserve"> </w:t>
      </w:r>
      <w:r>
        <w:rPr>
          <w:sz w:val="22"/>
        </w:rPr>
        <w:t>, Django,</w:t>
      </w:r>
      <w:r>
        <w:rPr>
          <w:spacing w:val="4"/>
          <w:sz w:val="22"/>
        </w:rPr>
        <w:t xml:space="preserve"> </w:t>
      </w:r>
      <w:r>
        <w:rPr>
          <w:sz w:val="22"/>
        </w:rPr>
        <w:t>DjangoRestFramework,</w:t>
      </w:r>
      <w:r>
        <w:rPr>
          <w:spacing w:val="8"/>
          <w:sz w:val="22"/>
        </w:rPr>
        <w:t xml:space="preserve"> </w:t>
      </w:r>
      <w:r>
        <w:rPr>
          <w:sz w:val="22"/>
        </w:rPr>
        <w:t>Docker, Git,</w:t>
      </w:r>
      <w:r>
        <w:rPr>
          <w:spacing w:val="1"/>
          <w:sz w:val="22"/>
        </w:rPr>
        <w:t xml:space="preserve"> </w:t>
      </w:r>
      <w:r>
        <w:rPr>
          <w:sz w:val="22"/>
        </w:rPr>
        <w:t>Flask,</w:t>
      </w:r>
      <w:r>
        <w:rPr>
          <w:spacing w:val="9"/>
          <w:sz w:val="22"/>
        </w:rPr>
        <w:t xml:space="preserve"> </w:t>
      </w:r>
      <w:r>
        <w:rPr>
          <w:sz w:val="22"/>
        </w:rPr>
        <w:t>Aws</w:t>
      </w:r>
      <w:r>
        <w:rPr>
          <w:spacing w:val="3"/>
          <w:sz w:val="22"/>
        </w:rPr>
        <w:t xml:space="preserve"> </w:t>
      </w:r>
      <w:r>
        <w:rPr>
          <w:sz w:val="22"/>
        </w:rPr>
        <w:t>Ec2</w:t>
      </w:r>
      <w:r>
        <w:rPr>
          <w:rFonts w:hint="default"/>
          <w:sz w:val="22"/>
          <w:lang w:val="en-US"/>
        </w:rPr>
        <w:t>, Microservices</w:t>
      </w:r>
      <w:r>
        <w:rPr>
          <w:sz w:val="22"/>
        </w:rPr>
        <w:t>.</w:t>
      </w:r>
    </w:p>
    <w:p>
      <w:pPr>
        <w:pStyle w:val="BodyText"/>
      </w:pPr>
      <w:bookmarkStart w:id="3" w:name="_GoBack"/>
      <w:bookmarkEnd w:id="3"/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 w:after="0" w:line="240" w:lineRule="auto"/>
        <w:ind w:left="941" w:right="0" w:hanging="361"/>
        <w:jc w:val="left"/>
        <w:rPr>
          <w:sz w:val="22"/>
        </w:rPr>
      </w:pPr>
      <w:r>
        <w:rPr>
          <w:b/>
          <w:sz w:val="22"/>
        </w:rPr>
        <w:t>Database:</w:t>
      </w:r>
      <w:r>
        <w:rPr>
          <w:b/>
          <w:spacing w:val="-9"/>
          <w:sz w:val="22"/>
        </w:rPr>
        <w:t xml:space="preserve"> </w:t>
      </w:r>
      <w:r>
        <w:rPr>
          <w:sz w:val="22"/>
        </w:rPr>
        <w:t>Mysql,</w:t>
      </w:r>
      <w:r>
        <w:rPr>
          <w:spacing w:val="-6"/>
          <w:sz w:val="22"/>
        </w:rPr>
        <w:t xml:space="preserve"> </w:t>
      </w:r>
      <w:r>
        <w:rPr>
          <w:sz w:val="22"/>
        </w:rPr>
        <w:t>Mongodb,</w:t>
      </w:r>
      <w:r>
        <w:rPr>
          <w:spacing w:val="-5"/>
          <w:sz w:val="22"/>
        </w:rPr>
        <w:t xml:space="preserve"> </w:t>
      </w:r>
      <w:r>
        <w:rPr>
          <w:sz w:val="22"/>
        </w:rPr>
        <w:t>Sqlite3,Oracle.</w:t>
      </w:r>
    </w:p>
    <w:p>
      <w:pPr>
        <w:pStyle w:val="BodyText"/>
      </w:pP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 w:after="0" w:line="240" w:lineRule="auto"/>
        <w:ind w:left="941" w:right="0" w:hanging="361"/>
        <w:jc w:val="left"/>
        <w:rPr>
          <w:sz w:val="22"/>
        </w:rPr>
      </w:pPr>
      <w:r>
        <w:rPr>
          <w:b/>
          <w:sz w:val="22"/>
        </w:rPr>
        <w:t>Development</w:t>
      </w:r>
      <w:r>
        <w:rPr>
          <w:b/>
          <w:spacing w:val="-14"/>
          <w:sz w:val="22"/>
        </w:rPr>
        <w:t xml:space="preserve"> </w:t>
      </w:r>
      <w:r>
        <w:rPr>
          <w:b/>
          <w:sz w:val="22"/>
        </w:rPr>
        <w:t>IDEs:</w:t>
      </w:r>
      <w:r>
        <w:rPr>
          <w:b/>
          <w:spacing w:val="-9"/>
          <w:sz w:val="22"/>
        </w:rPr>
        <w:t xml:space="preserve"> </w:t>
      </w:r>
      <w:r>
        <w:rPr>
          <w:sz w:val="22"/>
        </w:rPr>
        <w:t>Sublime,</w:t>
      </w:r>
      <w:r>
        <w:rPr>
          <w:spacing w:val="-2"/>
          <w:sz w:val="22"/>
        </w:rPr>
        <w:t xml:space="preserve"> </w:t>
      </w:r>
      <w:r>
        <w:rPr>
          <w:sz w:val="22"/>
        </w:rPr>
        <w:t>VS</w:t>
      </w:r>
      <w:r>
        <w:rPr>
          <w:spacing w:val="-1"/>
          <w:sz w:val="22"/>
        </w:rPr>
        <w:t xml:space="preserve"> </w:t>
      </w:r>
      <w:r>
        <w:rPr>
          <w:sz w:val="22"/>
        </w:rPr>
        <w:t>Code,</w:t>
      </w:r>
      <w:r>
        <w:rPr>
          <w:spacing w:val="-2"/>
          <w:sz w:val="22"/>
        </w:rPr>
        <w:t xml:space="preserve"> </w:t>
      </w:r>
      <w:r>
        <w:rPr>
          <w:sz w:val="22"/>
        </w:rPr>
        <w:t>Pycharm.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31"/>
        </w:rPr>
      </w:pPr>
    </w:p>
    <w:p>
      <w:pPr>
        <w:spacing w:before="0"/>
        <w:ind w:left="220" w:right="0" w:firstLine="0"/>
        <w:jc w:val="left"/>
        <w:rPr>
          <w:b/>
          <w:sz w:val="24"/>
        </w:rPr>
      </w:pPr>
      <w:bookmarkStart w:id="4" w:name="Academic Profile:"/>
      <w:bookmarkEnd w:id="4"/>
      <w:r>
        <w:rPr>
          <w:b/>
          <w:spacing w:val="-1"/>
          <w:sz w:val="24"/>
          <w:u w:val="thick"/>
        </w:rPr>
        <w:t>Academic</w:t>
      </w:r>
      <w:r>
        <w:rPr>
          <w:b/>
          <w:spacing w:val="-10"/>
          <w:sz w:val="24"/>
          <w:u w:val="thick"/>
        </w:rPr>
        <w:t xml:space="preserve"> </w:t>
      </w:r>
      <w:r>
        <w:rPr>
          <w:b/>
          <w:spacing w:val="-1"/>
          <w:sz w:val="24"/>
          <w:u w:val="thick"/>
        </w:rPr>
        <w:t>Profile: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360" w:right="1560" w:bottom="280" w:left="1580" w:header="720" w:footer="720" w:gutter="0"/>
          <w:cols w:num="1" w:space="720"/>
        </w:sectPr>
      </w:pPr>
    </w:p>
    <w:p>
      <w:pPr>
        <w:pStyle w:val="ListParagraph"/>
        <w:numPr>
          <w:ilvl w:val="0"/>
          <w:numId w:val="1"/>
        </w:numPr>
        <w:tabs>
          <w:tab w:val="left" w:pos="735"/>
          <w:tab w:val="left" w:pos="3063"/>
          <w:tab w:val="left" w:pos="6943"/>
        </w:tabs>
        <w:spacing w:before="70" w:after="0" w:line="240" w:lineRule="auto"/>
        <w:ind w:left="734" w:right="0" w:hanging="217"/>
        <w:jc w:val="left"/>
        <w:rPr>
          <w:sz w:val="24"/>
        </w:rPr>
      </w:pPr>
      <w:r>
        <w:rPr>
          <w:sz w:val="24"/>
        </w:rPr>
        <w:t>B.C.A</w:t>
      </w:r>
      <w:r>
        <w:rPr>
          <w:spacing w:val="59"/>
          <w:sz w:val="24"/>
        </w:rPr>
        <w:t xml:space="preserve"> </w:t>
      </w:r>
      <w:r>
        <w:rPr>
          <w:sz w:val="24"/>
        </w:rPr>
        <w:t>(Bachelor</w:t>
      </w:r>
      <w:r>
        <w:rPr>
          <w:spacing w:val="76"/>
          <w:sz w:val="24"/>
        </w:rPr>
        <w:t xml:space="preserve"> </w:t>
      </w:r>
      <w:r>
        <w:rPr>
          <w:sz w:val="24"/>
        </w:rPr>
        <w:t>Of</w:t>
      </w:r>
      <w:r>
        <w:rPr>
          <w:sz w:val="24"/>
        </w:rPr>
        <w:tab/>
      </w:r>
      <w:r>
        <w:rPr>
          <w:sz w:val="24"/>
        </w:rPr>
        <w:t>Computer</w:t>
      </w:r>
      <w:r>
        <w:rPr>
          <w:spacing w:val="61"/>
          <w:sz w:val="24"/>
        </w:rPr>
        <w:t xml:space="preserve"> </w:t>
      </w:r>
      <w:r>
        <w:rPr>
          <w:sz w:val="24"/>
        </w:rPr>
        <w:t>Application)</w:t>
      </w:r>
      <w:r>
        <w:rPr>
          <w:spacing w:val="67"/>
          <w:sz w:val="24"/>
        </w:rPr>
        <w:t xml:space="preserve"> </w:t>
      </w:r>
      <w:r>
        <w:rPr>
          <w:sz w:val="24"/>
        </w:rPr>
        <w:t>Graduate</w:t>
      </w:r>
      <w:r>
        <w:rPr>
          <w:spacing w:val="59"/>
          <w:sz w:val="24"/>
        </w:rPr>
        <w:t xml:space="preserve"> </w:t>
      </w:r>
      <w:r>
        <w:rPr>
          <w:sz w:val="24"/>
        </w:rPr>
        <w:t>in</w:t>
      </w:r>
      <w:r>
        <w:rPr>
          <w:sz w:val="24"/>
        </w:rPr>
        <w:tab/>
      </w:r>
      <w:r>
        <w:rPr>
          <w:sz w:val="24"/>
        </w:rPr>
        <w:t>2019</w:t>
      </w:r>
      <w:r>
        <w:rPr>
          <w:spacing w:val="17"/>
          <w:sz w:val="24"/>
        </w:rPr>
        <w:t xml:space="preserve"> </w:t>
      </w:r>
      <w:r>
        <w:rPr>
          <w:sz w:val="24"/>
        </w:rPr>
        <w:t>by</w:t>
      </w:r>
      <w:r>
        <w:rPr>
          <w:spacing w:val="50"/>
          <w:sz w:val="24"/>
        </w:rPr>
        <w:t xml:space="preserve"> </w:t>
      </w:r>
      <w:r>
        <w:rPr>
          <w:sz w:val="24"/>
        </w:rPr>
        <w:t>Dbrau</w:t>
      </w:r>
    </w:p>
    <w:p>
      <w:pPr>
        <w:pStyle w:val="BodyText"/>
        <w:spacing w:before="36"/>
        <w:ind w:left="220"/>
      </w:pPr>
      <w:r>
        <w:t>….(Doctor</w:t>
      </w:r>
      <w:r>
        <w:rPr>
          <w:spacing w:val="-9"/>
        </w:rPr>
        <w:t xml:space="preserve"> </w:t>
      </w:r>
      <w:r>
        <w:t>Bhim</w:t>
      </w:r>
      <w:r>
        <w:rPr>
          <w:spacing w:val="-14"/>
        </w:rPr>
        <w:t xml:space="preserve"> </w:t>
      </w:r>
      <w:r>
        <w:t>Raw</w:t>
      </w:r>
      <w:r>
        <w:rPr>
          <w:spacing w:val="-3"/>
        </w:rPr>
        <w:t xml:space="preserve"> </w:t>
      </w:r>
      <w:r>
        <w:t>Ambhedker University).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1"/>
        </w:rPr>
      </w:pPr>
    </w:p>
    <w:p>
      <w:pPr>
        <w:spacing w:before="1"/>
        <w:ind w:left="220" w:right="0" w:firstLine="0"/>
        <w:jc w:val="left"/>
        <w:rPr>
          <w:b/>
          <w:sz w:val="24"/>
        </w:rPr>
      </w:pPr>
      <w:bookmarkStart w:id="5" w:name="Professionals Experience:"/>
      <w:bookmarkEnd w:id="5"/>
      <w:r>
        <w:rPr>
          <w:b/>
          <w:spacing w:val="-1"/>
          <w:sz w:val="24"/>
        </w:rPr>
        <w:t>Professionals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Experience:</w:t>
      </w:r>
    </w:p>
    <w:p>
      <w:pPr>
        <w:pStyle w:val="ListParagraph"/>
        <w:numPr>
          <w:ilvl w:val="0"/>
          <w:numId w:val="2"/>
        </w:numPr>
        <w:tabs>
          <w:tab w:val="left" w:pos="365"/>
          <w:tab w:val="left" w:pos="3217"/>
        </w:tabs>
        <w:spacing w:before="36" w:after="0" w:line="240" w:lineRule="auto"/>
        <w:ind w:left="364" w:right="0" w:hanging="145"/>
        <w:jc w:val="left"/>
        <w:rPr>
          <w:b/>
          <w:sz w:val="24"/>
        </w:rPr>
      </w:pPr>
      <w:r>
        <w:rPr>
          <w:b/>
          <w:sz w:val="24"/>
        </w:rPr>
        <w:t>Previous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Organization</w:t>
      </w:r>
      <w:r>
        <w:rPr>
          <w:b/>
          <w:sz w:val="24"/>
        </w:rPr>
        <w:tab/>
      </w:r>
      <w:r>
        <w:rPr>
          <w:b/>
          <w:sz w:val="24"/>
        </w:rPr>
        <w:t>:-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vengai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solutions</w:t>
      </w:r>
    </w:p>
    <w:p>
      <w:pPr>
        <w:pStyle w:val="ListParagraph"/>
        <w:numPr>
          <w:ilvl w:val="0"/>
          <w:numId w:val="2"/>
        </w:numPr>
        <w:tabs>
          <w:tab w:val="left" w:pos="423"/>
          <w:tab w:val="left" w:pos="2299"/>
          <w:tab w:val="left" w:pos="3476"/>
        </w:tabs>
        <w:spacing w:before="36" w:after="0" w:line="240" w:lineRule="auto"/>
        <w:ind w:left="422" w:right="0" w:hanging="203"/>
        <w:jc w:val="left"/>
        <w:rPr>
          <w:b/>
          <w:sz w:val="24"/>
        </w:rPr>
      </w:pPr>
      <w:bookmarkStart w:id="6" w:name="• Designation :- Junior Engineer"/>
      <w:bookmarkEnd w:id="6"/>
      <w:r>
        <w:rPr>
          <w:b/>
          <w:sz w:val="24"/>
        </w:rPr>
        <w:t>Designation</w:t>
      </w:r>
      <w:r>
        <w:rPr>
          <w:b/>
          <w:sz w:val="24"/>
        </w:rPr>
        <w:tab/>
      </w:r>
      <w:r>
        <w:rPr>
          <w:b/>
          <w:sz w:val="24"/>
        </w:rPr>
        <w:t>:-</w:t>
      </w:r>
      <w:r>
        <w:rPr>
          <w:b/>
          <w:sz w:val="24"/>
        </w:rPr>
        <w:tab/>
      </w:r>
      <w:r>
        <w:rPr>
          <w:b/>
          <w:sz w:val="24"/>
        </w:rPr>
        <w:t>Junior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Engineer</w:t>
      </w:r>
    </w:p>
    <w:p>
      <w:pPr>
        <w:pStyle w:val="ListParagraph"/>
        <w:numPr>
          <w:ilvl w:val="0"/>
          <w:numId w:val="2"/>
        </w:numPr>
        <w:tabs>
          <w:tab w:val="left" w:pos="423"/>
          <w:tab w:val="left" w:pos="2242"/>
          <w:tab w:val="left" w:pos="3423"/>
        </w:tabs>
        <w:spacing w:before="36" w:after="0" w:line="240" w:lineRule="auto"/>
        <w:ind w:left="422" w:right="0" w:hanging="203"/>
        <w:jc w:val="left"/>
        <w:rPr>
          <w:b/>
          <w:sz w:val="24"/>
        </w:rPr>
      </w:pPr>
      <w:r>
        <w:rPr>
          <w:b/>
          <w:sz w:val="24"/>
        </w:rPr>
        <w:t>Period</w:t>
      </w:r>
      <w:r>
        <w:rPr>
          <w:b/>
          <w:sz w:val="24"/>
        </w:rPr>
        <w:tab/>
      </w:r>
      <w:r>
        <w:rPr>
          <w:b/>
          <w:sz w:val="24"/>
        </w:rPr>
        <w:t>:-</w:t>
      </w:r>
      <w:r>
        <w:rPr>
          <w:b/>
          <w:sz w:val="24"/>
        </w:rPr>
        <w:tab/>
      </w:r>
      <w:r>
        <w:rPr>
          <w:b/>
          <w:sz w:val="24"/>
        </w:rPr>
        <w:t>October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2019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April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2021</w:t>
      </w:r>
    </w:p>
    <w:p>
      <w:pPr>
        <w:pStyle w:val="ListParagraph"/>
        <w:numPr>
          <w:ilvl w:val="0"/>
          <w:numId w:val="2"/>
        </w:numPr>
        <w:tabs>
          <w:tab w:val="left" w:pos="423"/>
          <w:tab w:val="left" w:pos="2227"/>
          <w:tab w:val="left" w:pos="3351"/>
        </w:tabs>
        <w:spacing w:before="36" w:after="0" w:line="240" w:lineRule="auto"/>
        <w:ind w:left="422" w:right="0" w:hanging="203"/>
        <w:jc w:val="left"/>
        <w:rPr>
          <w:b/>
          <w:sz w:val="24"/>
        </w:rPr>
      </w:pPr>
      <w:bookmarkStart w:id="7" w:name="• Location :- Hyderabad, Telangana ."/>
      <w:bookmarkEnd w:id="7"/>
      <w:r>
        <w:rPr>
          <w:b/>
          <w:sz w:val="24"/>
        </w:rPr>
        <w:t>Location</w:t>
      </w:r>
      <w:r>
        <w:rPr>
          <w:b/>
          <w:sz w:val="24"/>
        </w:rPr>
        <w:tab/>
      </w:r>
      <w:r>
        <w:rPr>
          <w:b/>
          <w:sz w:val="24"/>
        </w:rPr>
        <w:t>:-</w:t>
      </w:r>
      <w:r>
        <w:rPr>
          <w:b/>
          <w:sz w:val="24"/>
        </w:rPr>
        <w:tab/>
      </w:r>
      <w:r>
        <w:rPr>
          <w:b/>
          <w:sz w:val="24"/>
        </w:rPr>
        <w:t>Hyderabad,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Telangana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.</w:t>
      </w:r>
    </w:p>
    <w:p>
      <w:pPr>
        <w:pStyle w:val="BodyText"/>
        <w:spacing w:before="10"/>
        <w:rPr>
          <w:b/>
          <w:sz w:val="29"/>
        </w:rPr>
      </w:pPr>
    </w:p>
    <w:p>
      <w:pPr>
        <w:pStyle w:val="ListParagraph"/>
        <w:numPr>
          <w:ilvl w:val="0"/>
          <w:numId w:val="2"/>
        </w:numPr>
        <w:tabs>
          <w:tab w:val="left" w:pos="361"/>
          <w:tab w:val="left" w:pos="2323"/>
          <w:tab w:val="left" w:pos="3265"/>
        </w:tabs>
        <w:spacing w:before="0" w:after="0" w:line="240" w:lineRule="auto"/>
        <w:ind w:left="360" w:right="0" w:hanging="141"/>
        <w:jc w:val="left"/>
        <w:rPr>
          <w:b/>
          <w:sz w:val="24"/>
        </w:rPr>
      </w:pPr>
      <w:r>
        <w:rPr>
          <w:b/>
          <w:sz w:val="24"/>
        </w:rPr>
        <w:t>Company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b/>
          <w:sz w:val="24"/>
        </w:rPr>
        <w:t>:-</w:t>
      </w:r>
      <w:r>
        <w:rPr>
          <w:b/>
          <w:sz w:val="24"/>
        </w:rPr>
        <w:tab/>
      </w:r>
      <w:r>
        <w:rPr>
          <w:b/>
          <w:sz w:val="24"/>
        </w:rPr>
        <w:t>Rv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technologies</w:t>
      </w:r>
    </w:p>
    <w:p>
      <w:pPr>
        <w:pStyle w:val="ListParagraph"/>
        <w:numPr>
          <w:ilvl w:val="0"/>
          <w:numId w:val="2"/>
        </w:numPr>
        <w:tabs>
          <w:tab w:val="left" w:pos="423"/>
          <w:tab w:val="left" w:pos="2237"/>
          <w:tab w:val="left" w:pos="3178"/>
        </w:tabs>
        <w:spacing w:before="41" w:after="0" w:line="240" w:lineRule="auto"/>
        <w:ind w:left="422" w:right="0" w:hanging="203"/>
        <w:jc w:val="left"/>
        <w:rPr>
          <w:b/>
          <w:sz w:val="24"/>
        </w:rPr>
      </w:pPr>
      <w:bookmarkStart w:id="8" w:name="• Designation :- Python Developer"/>
      <w:bookmarkEnd w:id="8"/>
      <w:r>
        <w:rPr>
          <w:b/>
          <w:sz w:val="24"/>
        </w:rPr>
        <w:t>Designation</w:t>
      </w:r>
      <w:r>
        <w:rPr>
          <w:b/>
          <w:sz w:val="24"/>
        </w:rPr>
        <w:tab/>
      </w:r>
      <w:r>
        <w:rPr>
          <w:b/>
          <w:sz w:val="24"/>
        </w:rPr>
        <w:t>:-</w:t>
      </w:r>
      <w:r>
        <w:rPr>
          <w:b/>
          <w:sz w:val="24"/>
        </w:rPr>
        <w:tab/>
      </w:r>
      <w:r>
        <w:rPr>
          <w:b/>
          <w:sz w:val="24"/>
        </w:rPr>
        <w:t>Python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Developer</w:t>
      </w:r>
    </w:p>
    <w:p>
      <w:pPr>
        <w:pStyle w:val="ListParagraph"/>
        <w:numPr>
          <w:ilvl w:val="0"/>
          <w:numId w:val="2"/>
        </w:numPr>
        <w:tabs>
          <w:tab w:val="left" w:pos="423"/>
          <w:tab w:val="left" w:pos="2242"/>
          <w:tab w:val="left" w:pos="3125"/>
        </w:tabs>
        <w:spacing w:before="36" w:after="0" w:line="240" w:lineRule="auto"/>
        <w:ind w:left="422" w:right="0" w:hanging="203"/>
        <w:jc w:val="left"/>
        <w:rPr>
          <w:b/>
          <w:sz w:val="24"/>
        </w:rPr>
      </w:pPr>
      <w:r>
        <w:rPr>
          <w:b/>
          <w:sz w:val="24"/>
        </w:rPr>
        <w:t>Period</w:t>
      </w:r>
      <w:r>
        <w:rPr>
          <w:b/>
          <w:sz w:val="24"/>
        </w:rPr>
        <w:tab/>
      </w:r>
      <w:r>
        <w:rPr>
          <w:b/>
          <w:sz w:val="24"/>
        </w:rPr>
        <w:t>:-</w:t>
      </w:r>
      <w:r>
        <w:rPr>
          <w:b/>
          <w:sz w:val="24"/>
        </w:rPr>
        <w:tab/>
      </w:r>
      <w:r>
        <w:rPr>
          <w:b/>
          <w:sz w:val="24"/>
        </w:rPr>
        <w:t>September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2021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October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2022</w:t>
      </w:r>
    </w:p>
    <w:p>
      <w:pPr>
        <w:pStyle w:val="ListParagraph"/>
        <w:numPr>
          <w:ilvl w:val="0"/>
          <w:numId w:val="2"/>
        </w:numPr>
        <w:tabs>
          <w:tab w:val="left" w:pos="423"/>
          <w:tab w:val="left" w:pos="2050"/>
          <w:tab w:val="left" w:pos="3111"/>
        </w:tabs>
        <w:spacing w:before="36" w:after="0" w:line="240" w:lineRule="auto"/>
        <w:ind w:left="422" w:right="0" w:hanging="203"/>
        <w:jc w:val="left"/>
        <w:rPr>
          <w:b/>
          <w:sz w:val="24"/>
        </w:rPr>
      </w:pPr>
      <w:bookmarkStart w:id="9" w:name="• Location :- Mohali Panjab."/>
      <w:bookmarkEnd w:id="9"/>
      <w:r>
        <w:rPr>
          <w:b/>
          <w:sz w:val="24"/>
        </w:rPr>
        <w:t>Location</w:t>
      </w:r>
      <w:r>
        <w:rPr>
          <w:b/>
          <w:sz w:val="24"/>
        </w:rPr>
        <w:tab/>
      </w:r>
      <w:r>
        <w:rPr>
          <w:b/>
          <w:sz w:val="24"/>
        </w:rPr>
        <w:t>:-</w:t>
      </w:r>
      <w:r>
        <w:rPr>
          <w:b/>
          <w:sz w:val="24"/>
        </w:rPr>
        <w:tab/>
      </w:r>
      <w:r>
        <w:rPr>
          <w:b/>
          <w:sz w:val="24"/>
        </w:rPr>
        <w:t>Mohali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Panjab.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31"/>
        </w:rPr>
      </w:pPr>
    </w:p>
    <w:p>
      <w:pPr>
        <w:pStyle w:val="ListParagraph"/>
        <w:numPr>
          <w:ilvl w:val="0"/>
          <w:numId w:val="2"/>
        </w:numPr>
        <w:tabs>
          <w:tab w:val="left" w:pos="361"/>
          <w:tab w:val="left" w:pos="2323"/>
          <w:tab w:val="left" w:pos="3265"/>
        </w:tabs>
        <w:spacing w:before="0" w:after="0" w:line="240" w:lineRule="auto"/>
        <w:ind w:left="360" w:right="0" w:hanging="141"/>
        <w:jc w:val="left"/>
        <w:rPr>
          <w:b/>
          <w:sz w:val="24"/>
        </w:rPr>
      </w:pPr>
      <w:r>
        <w:rPr>
          <w:b/>
          <w:sz w:val="24"/>
        </w:rPr>
        <w:t>Company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b/>
          <w:sz w:val="24"/>
        </w:rPr>
        <w:t>:-</w:t>
      </w:r>
      <w:r>
        <w:rPr>
          <w:b/>
          <w:sz w:val="24"/>
        </w:rPr>
        <w:tab/>
      </w:r>
      <w:r>
        <w:rPr>
          <w:b/>
          <w:sz w:val="24"/>
        </w:rPr>
        <w:t>OnSumaye</w:t>
      </w:r>
    </w:p>
    <w:p>
      <w:pPr>
        <w:pStyle w:val="ListParagraph"/>
        <w:numPr>
          <w:ilvl w:val="0"/>
          <w:numId w:val="2"/>
        </w:numPr>
        <w:tabs>
          <w:tab w:val="left" w:pos="423"/>
          <w:tab w:val="left" w:pos="2237"/>
          <w:tab w:val="left" w:pos="3178"/>
        </w:tabs>
        <w:spacing w:before="41" w:after="0" w:line="240" w:lineRule="auto"/>
        <w:ind w:left="422" w:right="0" w:hanging="203"/>
        <w:jc w:val="left"/>
        <w:rPr>
          <w:b/>
          <w:sz w:val="24"/>
        </w:rPr>
      </w:pPr>
      <w:bookmarkStart w:id="10" w:name="• Designation :- Python Developer (1)"/>
      <w:bookmarkEnd w:id="10"/>
      <w:r>
        <w:rPr>
          <w:b/>
          <w:sz w:val="24"/>
        </w:rPr>
        <w:t>Designation</w:t>
      </w:r>
      <w:r>
        <w:rPr>
          <w:b/>
          <w:sz w:val="24"/>
        </w:rPr>
        <w:tab/>
      </w:r>
      <w:r>
        <w:rPr>
          <w:b/>
          <w:sz w:val="24"/>
        </w:rPr>
        <w:t>:-</w:t>
      </w:r>
      <w:r>
        <w:rPr>
          <w:b/>
          <w:sz w:val="24"/>
        </w:rPr>
        <w:tab/>
      </w:r>
      <w:r>
        <w:rPr>
          <w:b/>
          <w:sz w:val="24"/>
        </w:rPr>
        <w:t>Python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Developer</w:t>
      </w:r>
    </w:p>
    <w:p>
      <w:pPr>
        <w:pStyle w:val="ListParagraph"/>
        <w:numPr>
          <w:ilvl w:val="0"/>
          <w:numId w:val="2"/>
        </w:numPr>
        <w:tabs>
          <w:tab w:val="left" w:pos="423"/>
          <w:tab w:val="left" w:pos="2242"/>
          <w:tab w:val="left" w:pos="3125"/>
        </w:tabs>
        <w:spacing w:before="36" w:after="0" w:line="240" w:lineRule="auto"/>
        <w:ind w:left="422" w:right="0" w:hanging="203"/>
        <w:jc w:val="left"/>
        <w:rPr>
          <w:b/>
          <w:sz w:val="24"/>
        </w:rPr>
      </w:pPr>
      <w:r>
        <w:rPr>
          <w:b/>
          <w:sz w:val="24"/>
        </w:rPr>
        <w:t>Period</w:t>
      </w:r>
      <w:r>
        <w:rPr>
          <w:b/>
          <w:sz w:val="24"/>
        </w:rPr>
        <w:tab/>
      </w:r>
      <w:r>
        <w:rPr>
          <w:b/>
          <w:sz w:val="24"/>
        </w:rPr>
        <w:t>:-</w:t>
      </w:r>
      <w:r>
        <w:rPr>
          <w:b/>
          <w:sz w:val="24"/>
        </w:rPr>
        <w:tab/>
      </w:r>
      <w:r>
        <w:rPr>
          <w:b/>
          <w:sz w:val="24"/>
        </w:rPr>
        <w:t>October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2022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5"/>
          <w:sz w:val="24"/>
        </w:rPr>
        <w:t xml:space="preserve"> </w:t>
      </w:r>
      <w:r>
        <w:rPr>
          <w:rFonts w:hint="default"/>
          <w:b/>
          <w:spacing w:val="5"/>
          <w:sz w:val="24"/>
          <w:lang w:val="en-US"/>
        </w:rPr>
        <w:t>Current</w:t>
      </w:r>
    </w:p>
    <w:p>
      <w:pPr>
        <w:pStyle w:val="ListParagraph"/>
        <w:numPr>
          <w:ilvl w:val="0"/>
          <w:numId w:val="2"/>
        </w:numPr>
        <w:tabs>
          <w:tab w:val="left" w:pos="423"/>
          <w:tab w:val="left" w:pos="2050"/>
          <w:tab w:val="left" w:pos="3111"/>
        </w:tabs>
        <w:spacing w:before="36" w:after="0" w:line="240" w:lineRule="auto"/>
        <w:ind w:left="422" w:right="0" w:hanging="203"/>
        <w:jc w:val="left"/>
        <w:rPr>
          <w:b/>
          <w:sz w:val="24"/>
        </w:rPr>
      </w:pPr>
      <w:bookmarkStart w:id="11" w:name="• Location :- Noida."/>
      <w:bookmarkEnd w:id="11"/>
      <w:r>
        <w:rPr>
          <w:b/>
          <w:sz w:val="24"/>
        </w:rPr>
        <w:t>Location</w:t>
      </w:r>
      <w:r>
        <w:rPr>
          <w:b/>
          <w:sz w:val="24"/>
        </w:rPr>
        <w:tab/>
      </w:r>
      <w:r>
        <w:rPr>
          <w:b/>
          <w:sz w:val="24"/>
        </w:rPr>
        <w:t>:-</w:t>
      </w:r>
      <w:r>
        <w:rPr>
          <w:b/>
          <w:sz w:val="24"/>
        </w:rPr>
        <w:tab/>
      </w:r>
      <w:r>
        <w:rPr>
          <w:b/>
          <w:sz w:val="24"/>
        </w:rPr>
        <w:t>Noida.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34"/>
        </w:rPr>
      </w:pPr>
    </w:p>
    <w:p>
      <w:pPr>
        <w:spacing w:before="0"/>
        <w:ind w:left="22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Project</w:t>
      </w:r>
      <w:r>
        <w:rPr>
          <w:b/>
          <w:spacing w:val="-7"/>
          <w:sz w:val="24"/>
          <w:u w:val="thick"/>
        </w:rPr>
        <w:t xml:space="preserve"> </w:t>
      </w:r>
      <w:r>
        <w:rPr>
          <w:b/>
          <w:sz w:val="24"/>
          <w:u w:val="thick"/>
        </w:rPr>
        <w:t>Details:</w:t>
      </w:r>
    </w:p>
    <w:p>
      <w:pPr>
        <w:pStyle w:val="BodyText"/>
        <w:rPr>
          <w:b/>
          <w:sz w:val="22"/>
        </w:rPr>
      </w:pPr>
    </w:p>
    <w:p>
      <w:pPr>
        <w:spacing w:before="90"/>
        <w:ind w:left="220" w:right="0" w:firstLine="0"/>
        <w:jc w:val="left"/>
        <w:rPr>
          <w:b/>
          <w:sz w:val="24"/>
        </w:rPr>
      </w:pPr>
      <w:bookmarkStart w:id="12" w:name="Project #1:"/>
      <w:bookmarkEnd w:id="12"/>
      <w:r>
        <w:rPr>
          <w:b/>
          <w:sz w:val="24"/>
          <w:u w:val="thick"/>
        </w:rPr>
        <w:t>Project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#1:</w:t>
      </w:r>
    </w:p>
    <w:p>
      <w:pPr>
        <w:pStyle w:val="BodyText"/>
        <w:spacing w:before="4"/>
        <w:rPr>
          <w:b/>
          <w:sz w:val="2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4"/>
        <w:gridCol w:w="6680"/>
      </w:tblGrid>
      <w:tr>
        <w:tblPrEx>
          <w:tblW w:w="0" w:type="auto"/>
          <w:tblInd w:w="11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8534" w:type="dxa"/>
            <w:gridSpan w:val="2"/>
          </w:tcPr>
          <w:p>
            <w:pPr>
              <w:pStyle w:val="TableParagraph"/>
              <w:spacing w:line="210" w:lineRule="exact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Shopping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Cart</w:t>
            </w:r>
          </w:p>
        </w:tc>
      </w:tr>
      <w:tr>
        <w:tblPrEx>
          <w:tblW w:w="0" w:type="auto"/>
          <w:tblInd w:w="11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1854" w:type="dxa"/>
          </w:tcPr>
          <w:p>
            <w:pPr>
              <w:pStyle w:val="TableParagraph"/>
              <w:spacing w:line="253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  <w:tc>
          <w:tcPr>
            <w:tcW w:w="6680" w:type="dxa"/>
          </w:tcPr>
          <w:p>
            <w:pPr>
              <w:pStyle w:val="TableParagraph"/>
              <w:spacing w:line="253" w:lineRule="exact"/>
              <w:ind w:left="114"/>
              <w:rPr>
                <w:sz w:val="24"/>
              </w:rPr>
            </w:pPr>
            <w:r>
              <w:rPr>
                <w:sz w:val="24"/>
              </w:rPr>
              <w:t>HTML5,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CSS3,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JavaScript,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Bootstrap,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Angular8.</w:t>
            </w:r>
          </w:p>
        </w:tc>
      </w:tr>
      <w:tr>
        <w:tblPrEx>
          <w:tblW w:w="0" w:type="auto"/>
          <w:tblInd w:w="11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185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6680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blPrEx>
          <w:tblW w:w="0" w:type="auto"/>
          <w:tblInd w:w="11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1854" w:type="dxa"/>
          </w:tcPr>
          <w:p>
            <w:pPr>
              <w:pStyle w:val="TableParagraph"/>
              <w:spacing w:line="253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Size</w:t>
            </w:r>
          </w:p>
        </w:tc>
        <w:tc>
          <w:tcPr>
            <w:tcW w:w="6680" w:type="dxa"/>
          </w:tcPr>
          <w:p>
            <w:pPr>
              <w:pStyle w:val="TableParagraph"/>
              <w:spacing w:line="253" w:lineRule="exact"/>
              <w:ind w:left="11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blPrEx>
          <w:tblW w:w="0" w:type="auto"/>
          <w:tblInd w:w="11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185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6680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blPrEx>
          <w:tblW w:w="0" w:type="auto"/>
          <w:tblInd w:w="11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</w:trPr>
        <w:tc>
          <w:tcPr>
            <w:tcW w:w="1854" w:type="dxa"/>
          </w:tcPr>
          <w:p>
            <w:pPr>
              <w:pStyle w:val="TableParagraph"/>
              <w:spacing w:line="258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6680" w:type="dxa"/>
          </w:tcPr>
          <w:p>
            <w:pPr>
              <w:pStyle w:val="TableParagraph"/>
              <w:spacing w:line="258" w:lineRule="exact"/>
              <w:ind w:left="234"/>
              <w:rPr>
                <w:sz w:val="24"/>
              </w:rPr>
            </w:pPr>
            <w:r>
              <w:rPr>
                <w:sz w:val="24"/>
              </w:rPr>
              <w:t>UI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Developer</w:t>
            </w:r>
          </w:p>
        </w:tc>
      </w:tr>
      <w:tr>
        <w:tblPrEx>
          <w:tblW w:w="0" w:type="auto"/>
          <w:tblInd w:w="11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0"/>
        </w:trPr>
        <w:tc>
          <w:tcPr>
            <w:tcW w:w="1854" w:type="dxa"/>
          </w:tcPr>
          <w:p>
            <w:pPr>
              <w:pStyle w:val="TableParagraph"/>
              <w:spacing w:line="273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Responsibilities</w:t>
            </w:r>
          </w:p>
        </w:tc>
        <w:tc>
          <w:tcPr>
            <w:tcW w:w="6680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val="left" w:pos="350"/>
              </w:tabs>
              <w:spacing w:before="0" w:after="0" w:line="242" w:lineRule="auto"/>
              <w:ind w:left="349" w:right="281" w:hanging="173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Created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Admin,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Approval,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Manufacturer,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Vendor.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left" w:pos="350"/>
              </w:tabs>
              <w:spacing w:before="0" w:after="0" w:line="267" w:lineRule="exact"/>
              <w:ind w:left="349" w:right="0" w:hanging="173"/>
              <w:jc w:val="left"/>
              <w:rPr>
                <w:sz w:val="24"/>
              </w:rPr>
            </w:pPr>
            <w:r>
              <w:rPr>
                <w:sz w:val="24"/>
              </w:rPr>
              <w:t>implementing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routing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left" w:pos="350"/>
              </w:tabs>
              <w:spacing w:before="0" w:after="0" w:line="237" w:lineRule="auto"/>
              <w:ind w:left="349" w:right="756" w:hanging="173"/>
              <w:jc w:val="left"/>
              <w:rPr>
                <w:sz w:val="24"/>
              </w:rPr>
            </w:pPr>
            <w:r>
              <w:rPr>
                <w:sz w:val="24"/>
              </w:rPr>
              <w:t>Implemented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Validations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pre-defined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Validations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Angular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Framework.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left" w:pos="350"/>
              </w:tabs>
              <w:spacing w:before="0" w:after="0" w:line="275" w:lineRule="exact"/>
              <w:ind w:left="349" w:right="0" w:hanging="173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Implemented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Validation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by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Custom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directives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Angular.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left" w:pos="350"/>
              </w:tabs>
              <w:spacing w:before="0" w:after="0" w:line="274" w:lineRule="exact"/>
              <w:ind w:left="349" w:right="0" w:hanging="173"/>
              <w:jc w:val="left"/>
              <w:rPr>
                <w:sz w:val="24"/>
              </w:rPr>
            </w:pPr>
            <w:r>
              <w:rPr>
                <w:sz w:val="24"/>
              </w:rPr>
              <w:t>Used Http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Pagination.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left" w:pos="350"/>
              </w:tabs>
              <w:spacing w:before="0" w:after="0" w:line="237" w:lineRule="auto"/>
              <w:ind w:left="349" w:right="536" w:hanging="173"/>
              <w:jc w:val="left"/>
              <w:rPr>
                <w:sz w:val="24"/>
              </w:rPr>
            </w:pP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overview,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Angular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like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dependency injection,two-way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binding.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left" w:pos="350"/>
              </w:tabs>
              <w:spacing w:before="0" w:after="0" w:line="270" w:lineRule="exact"/>
              <w:ind w:left="349" w:right="0" w:hanging="173"/>
              <w:jc w:val="left"/>
              <w:rPr>
                <w:sz w:val="24"/>
              </w:rPr>
            </w:pPr>
            <w:r>
              <w:rPr>
                <w:sz w:val="24"/>
              </w:rPr>
              <w:t>Done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curd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services.</w:t>
            </w:r>
          </w:p>
        </w:tc>
      </w:tr>
    </w:tbl>
    <w:p>
      <w:pPr>
        <w:spacing w:after="0" w:line="270" w:lineRule="exact"/>
        <w:jc w:val="left"/>
        <w:rPr>
          <w:sz w:val="24"/>
        </w:rPr>
        <w:sectPr>
          <w:pgSz w:w="11910" w:h="16840"/>
          <w:pgMar w:top="1320" w:right="1560" w:bottom="280" w:left="1580" w:header="720" w:footer="720" w:gutter="0"/>
          <w:cols w:num="1"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4"/>
        <w:gridCol w:w="6680"/>
      </w:tblGrid>
      <w:tr>
        <w:tblPrEx>
          <w:tblW w:w="0" w:type="auto"/>
          <w:tblInd w:w="11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9"/>
        </w:trPr>
        <w:tc>
          <w:tcPr>
            <w:tcW w:w="1854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680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val="left" w:pos="350"/>
              </w:tabs>
              <w:spacing w:before="0" w:after="0" w:line="232" w:lineRule="auto"/>
              <w:ind w:left="349" w:right="455" w:hanging="173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Involved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development,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design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front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350"/>
              </w:tabs>
              <w:spacing w:before="0" w:after="0" w:line="240" w:lineRule="auto"/>
              <w:ind w:left="349" w:right="427" w:hanging="173"/>
              <w:jc w:val="left"/>
              <w:rPr>
                <w:sz w:val="24"/>
              </w:rPr>
            </w:pPr>
            <w:r>
              <w:rPr>
                <w:sz w:val="24"/>
              </w:rPr>
              <w:t>Developed the User Interactive web pages in a professional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manner by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using web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technologies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HTML5, CSS3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standards.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350"/>
              </w:tabs>
              <w:spacing w:before="6" w:after="0" w:line="272" w:lineRule="exact"/>
              <w:ind w:left="349" w:right="0" w:hanging="173"/>
              <w:jc w:val="left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Bootstrap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Angular8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effective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design.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350"/>
              </w:tabs>
              <w:spacing w:before="0" w:after="0" w:line="272" w:lineRule="exact"/>
              <w:ind w:left="349" w:right="0" w:hanging="173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Responsible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creating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look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feel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website.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8"/>
        </w:rPr>
      </w:pPr>
    </w:p>
    <w:p>
      <w:pPr>
        <w:spacing w:before="90"/>
        <w:ind w:left="22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Project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#2:</w:t>
      </w:r>
    </w:p>
    <w:p>
      <w:pPr>
        <w:pStyle w:val="BodyText"/>
        <w:spacing w:before="10"/>
        <w:rPr>
          <w:b/>
          <w:sz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4"/>
        <w:gridCol w:w="6680"/>
      </w:tblGrid>
      <w:tr>
        <w:tblPrEx>
          <w:tblW w:w="0" w:type="auto"/>
          <w:tblInd w:w="11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8534" w:type="dxa"/>
            <w:gridSpan w:val="2"/>
          </w:tcPr>
          <w:p>
            <w:pPr>
              <w:pStyle w:val="TableParagraph"/>
              <w:spacing w:line="210" w:lineRule="exact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Shopping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Cart</w:t>
            </w:r>
          </w:p>
        </w:tc>
      </w:tr>
      <w:tr>
        <w:tblPrEx>
          <w:tblW w:w="0" w:type="auto"/>
          <w:tblInd w:w="11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/>
        </w:trPr>
        <w:tc>
          <w:tcPr>
            <w:tcW w:w="1854" w:type="dxa"/>
          </w:tcPr>
          <w:p>
            <w:pPr>
              <w:pStyle w:val="TableParagraph"/>
              <w:spacing w:line="273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  <w:tc>
          <w:tcPr>
            <w:tcW w:w="6680" w:type="dxa"/>
          </w:tcPr>
          <w:p>
            <w:pPr>
              <w:pStyle w:val="TableParagraph"/>
              <w:spacing w:line="230" w:lineRule="auto"/>
              <w:ind w:left="114" w:right="1582"/>
              <w:rPr>
                <w:sz w:val="24"/>
              </w:rPr>
            </w:pPr>
            <w:r>
              <w:rPr>
                <w:sz w:val="24"/>
              </w:rPr>
              <w:t>PYTHON,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DJANGO,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HTML,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CSS,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BOOTSTRAP,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JAVASCRIPT</w:t>
            </w:r>
          </w:p>
        </w:tc>
      </w:tr>
      <w:tr>
        <w:tblPrEx>
          <w:tblW w:w="0" w:type="auto"/>
          <w:tblInd w:w="11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185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6680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blPrEx>
          <w:tblW w:w="0" w:type="auto"/>
          <w:tblInd w:w="11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1854" w:type="dxa"/>
          </w:tcPr>
          <w:p>
            <w:pPr>
              <w:pStyle w:val="TableParagraph"/>
              <w:spacing w:line="253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Size</w:t>
            </w:r>
          </w:p>
        </w:tc>
        <w:tc>
          <w:tcPr>
            <w:tcW w:w="6680" w:type="dxa"/>
          </w:tcPr>
          <w:p>
            <w:pPr>
              <w:pStyle w:val="TableParagraph"/>
              <w:spacing w:line="253" w:lineRule="exact"/>
              <w:ind w:left="114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blPrEx>
          <w:tblW w:w="0" w:type="auto"/>
          <w:tblInd w:w="11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185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6680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blPrEx>
          <w:tblW w:w="0" w:type="auto"/>
          <w:tblInd w:w="11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/>
        </w:trPr>
        <w:tc>
          <w:tcPr>
            <w:tcW w:w="1854" w:type="dxa"/>
          </w:tcPr>
          <w:p>
            <w:pPr>
              <w:pStyle w:val="TableParagraph"/>
              <w:spacing w:line="258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6680" w:type="dxa"/>
          </w:tcPr>
          <w:p>
            <w:pPr>
              <w:pStyle w:val="TableParagraph"/>
              <w:spacing w:line="258" w:lineRule="exact"/>
              <w:ind w:left="234"/>
              <w:rPr>
                <w:sz w:val="24"/>
              </w:rPr>
            </w:pPr>
            <w:r>
              <w:rPr>
                <w:sz w:val="24"/>
              </w:rPr>
              <w:t>PYTHON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Developer</w:t>
            </w:r>
          </w:p>
        </w:tc>
      </w:tr>
      <w:tr>
        <w:tblPrEx>
          <w:tblW w:w="0" w:type="auto"/>
          <w:tblInd w:w="11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8"/>
        </w:trPr>
        <w:tc>
          <w:tcPr>
            <w:tcW w:w="1854" w:type="dxa"/>
          </w:tcPr>
          <w:p>
            <w:pPr>
              <w:pStyle w:val="TableParagraph"/>
              <w:spacing w:line="268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Responsibilities</w:t>
            </w:r>
          </w:p>
        </w:tc>
        <w:tc>
          <w:tcPr>
            <w:tcW w:w="6680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val="left" w:pos="350"/>
              </w:tabs>
              <w:spacing w:before="0" w:after="0" w:line="259" w:lineRule="exact"/>
              <w:ind w:left="349" w:right="0" w:hanging="173"/>
              <w:jc w:val="left"/>
              <w:rPr>
                <w:sz w:val="24"/>
              </w:rPr>
            </w:pPr>
            <w:r>
              <w:rPr>
                <w:sz w:val="24"/>
              </w:rPr>
              <w:t>Created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Admin,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Pycryptodom,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Pillow.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350"/>
              </w:tabs>
              <w:spacing w:before="0" w:after="0" w:line="272" w:lineRule="exact"/>
              <w:ind w:left="349" w:right="0" w:hanging="173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implementing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Urls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350"/>
              </w:tabs>
              <w:spacing w:before="3" w:after="0" w:line="242" w:lineRule="auto"/>
              <w:ind w:left="349" w:right="756" w:hanging="173"/>
              <w:jc w:val="left"/>
              <w:rPr>
                <w:sz w:val="24"/>
              </w:rPr>
            </w:pPr>
            <w:r>
              <w:rPr>
                <w:sz w:val="24"/>
              </w:rPr>
              <w:t>Implemented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Validations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pre-defined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Validations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Django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Framework.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350"/>
              </w:tabs>
              <w:spacing w:before="0" w:after="0" w:line="242" w:lineRule="auto"/>
              <w:ind w:left="349" w:right="516" w:hanging="173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Implemented Validation by using Custom ValidationError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Django.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350"/>
              </w:tabs>
              <w:spacing w:before="0" w:after="0" w:line="267" w:lineRule="exact"/>
              <w:ind w:left="349" w:right="0" w:hanging="173"/>
              <w:jc w:val="left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Pagination.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350"/>
              </w:tabs>
              <w:spacing w:before="0" w:after="0" w:line="242" w:lineRule="auto"/>
              <w:ind w:left="349" w:right="536" w:hanging="173"/>
              <w:jc w:val="left"/>
              <w:rPr>
                <w:sz w:val="24"/>
              </w:rPr>
            </w:pP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overview,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Django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Media Root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Files,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ORM,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StaticFiles.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350"/>
              </w:tabs>
              <w:spacing w:before="0" w:after="0" w:line="275" w:lineRule="exact"/>
              <w:ind w:left="349" w:right="0" w:hanging="173"/>
              <w:jc w:val="left"/>
              <w:rPr>
                <w:sz w:val="24"/>
              </w:rPr>
            </w:pPr>
            <w:r>
              <w:rPr>
                <w:sz w:val="24"/>
              </w:rPr>
              <w:t>Done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curd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ORM.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350"/>
              </w:tabs>
              <w:spacing w:before="0" w:after="0" w:line="275" w:lineRule="exact"/>
              <w:ind w:left="349" w:right="0" w:hanging="173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Used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Payment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Gateway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Paytm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Integration.</w:t>
            </w:r>
          </w:p>
          <w:p>
            <w:pPr>
              <w:pStyle w:val="TableParagraph"/>
              <w:spacing w:before="2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350"/>
              </w:tabs>
              <w:spacing w:before="0" w:after="0" w:line="242" w:lineRule="auto"/>
              <w:ind w:left="349" w:right="455" w:hanging="173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Involved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development,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design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front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350"/>
              </w:tabs>
              <w:spacing w:before="0" w:after="0" w:line="242" w:lineRule="auto"/>
              <w:ind w:left="349" w:right="988" w:hanging="173"/>
              <w:jc w:val="left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Views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Django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350"/>
              </w:tabs>
              <w:spacing w:before="0" w:after="0" w:line="240" w:lineRule="auto"/>
              <w:ind w:left="349" w:right="427" w:hanging="173"/>
              <w:jc w:val="left"/>
              <w:rPr>
                <w:sz w:val="24"/>
              </w:rPr>
            </w:pPr>
            <w:r>
              <w:rPr>
                <w:sz w:val="24"/>
              </w:rPr>
              <w:t>Developed the User Interactive web pages in a professional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manner by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using web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technologies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HTML5, CSS3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standards.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350"/>
              </w:tabs>
              <w:spacing w:before="2" w:after="0" w:line="275" w:lineRule="exact"/>
              <w:ind w:left="349" w:right="0" w:hanging="173"/>
              <w:jc w:val="left"/>
              <w:rPr>
                <w:sz w:val="24"/>
              </w:rPr>
            </w:pPr>
            <w:r>
              <w:rPr>
                <w:sz w:val="24"/>
              </w:rPr>
              <w:t>Used Bootstrap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effective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design.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350"/>
              </w:tabs>
              <w:spacing w:before="0" w:after="0" w:line="275" w:lineRule="exact"/>
              <w:ind w:left="349" w:right="0" w:hanging="173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Responsible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creating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look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feel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website.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33"/>
        </w:rPr>
      </w:pPr>
    </w:p>
    <w:p>
      <w:pPr>
        <w:spacing w:before="0"/>
        <w:ind w:left="220" w:right="0" w:firstLine="0"/>
        <w:jc w:val="left"/>
        <w:rPr>
          <w:b/>
          <w:sz w:val="24"/>
        </w:rPr>
      </w:pPr>
      <w:bookmarkStart w:id="13" w:name="Project #3:"/>
      <w:bookmarkEnd w:id="13"/>
      <w:r>
        <w:rPr>
          <w:b/>
          <w:sz w:val="24"/>
          <w:u w:val="thick"/>
        </w:rPr>
        <w:t>Project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#3:</w:t>
      </w:r>
    </w:p>
    <w:p>
      <w:pPr>
        <w:pStyle w:val="BodyText"/>
        <w:spacing w:before="4"/>
        <w:rPr>
          <w:b/>
          <w:sz w:val="2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4"/>
        <w:gridCol w:w="6680"/>
      </w:tblGrid>
      <w:tr>
        <w:tblPrEx>
          <w:tblW w:w="0" w:type="auto"/>
          <w:tblInd w:w="11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/>
        </w:trPr>
        <w:tc>
          <w:tcPr>
            <w:tcW w:w="8534" w:type="dxa"/>
            <w:gridSpan w:val="2"/>
          </w:tcPr>
          <w:p>
            <w:pPr>
              <w:pStyle w:val="TableParagraph"/>
              <w:spacing w:line="513" w:lineRule="exact"/>
              <w:ind w:left="4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color w:val="1F2023"/>
                <w:sz w:val="45"/>
              </w:rPr>
              <w:t>Intel</w:t>
            </w:r>
            <w:r>
              <w:rPr>
                <w:rFonts w:ascii="Arial"/>
                <w:b/>
                <w:color w:val="1F2023"/>
                <w:spacing w:val="121"/>
                <w:sz w:val="45"/>
              </w:rPr>
              <w:t xml:space="preserve"> </w:t>
            </w:r>
            <w:r>
              <w:rPr>
                <w:rFonts w:ascii="Arial"/>
                <w:b/>
                <w:color w:val="1F2023"/>
                <w:sz w:val="45"/>
              </w:rPr>
              <w:t>Project</w:t>
            </w:r>
          </w:p>
        </w:tc>
      </w:tr>
      <w:tr>
        <w:tblPrEx>
          <w:tblW w:w="0" w:type="auto"/>
          <w:tblInd w:w="11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1854" w:type="dxa"/>
          </w:tcPr>
          <w:p>
            <w:pPr>
              <w:pStyle w:val="TableParagraph"/>
              <w:spacing w:line="253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  <w:tc>
          <w:tcPr>
            <w:tcW w:w="6680" w:type="dxa"/>
          </w:tcPr>
          <w:p>
            <w:pPr>
              <w:pStyle w:val="TableParagraph"/>
              <w:spacing w:line="253" w:lineRule="exact"/>
              <w:ind w:left="4"/>
              <w:rPr>
                <w:sz w:val="24"/>
              </w:rPr>
            </w:pPr>
            <w:r>
              <w:rPr>
                <w:sz w:val="24"/>
              </w:rPr>
              <w:t>Django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framework,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Docker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Elastic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Search,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Mysql,</w:t>
            </w:r>
          </w:p>
        </w:tc>
      </w:tr>
      <w:tr>
        <w:tblPrEx>
          <w:tblW w:w="0" w:type="auto"/>
          <w:tblInd w:w="11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185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6680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blPrEx>
          <w:tblW w:w="0" w:type="auto"/>
          <w:tblInd w:w="11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1854" w:type="dxa"/>
          </w:tcPr>
          <w:p>
            <w:pPr>
              <w:pStyle w:val="TableParagraph"/>
              <w:spacing w:line="253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Size</w:t>
            </w:r>
          </w:p>
        </w:tc>
        <w:tc>
          <w:tcPr>
            <w:tcW w:w="6680" w:type="dxa"/>
          </w:tcPr>
          <w:p>
            <w:pPr>
              <w:pStyle w:val="TableParagraph"/>
              <w:spacing w:line="253" w:lineRule="exact"/>
              <w:ind w:left="11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blPrEx>
          <w:tblW w:w="0" w:type="auto"/>
          <w:tblInd w:w="11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185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6680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blPrEx>
          <w:tblW w:w="0" w:type="auto"/>
          <w:tblInd w:w="11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</w:trPr>
        <w:tc>
          <w:tcPr>
            <w:tcW w:w="1854" w:type="dxa"/>
          </w:tcPr>
          <w:p>
            <w:pPr>
              <w:pStyle w:val="TableParagraph"/>
              <w:spacing w:line="258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6680" w:type="dxa"/>
          </w:tcPr>
          <w:p>
            <w:pPr>
              <w:pStyle w:val="TableParagraph"/>
              <w:spacing w:line="258" w:lineRule="exact"/>
              <w:ind w:left="234"/>
              <w:rPr>
                <w:sz w:val="24"/>
              </w:rPr>
            </w:pPr>
            <w:r>
              <w:rPr>
                <w:sz w:val="24"/>
              </w:rPr>
              <w:t>Python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Developer</w:t>
            </w:r>
          </w:p>
        </w:tc>
      </w:tr>
    </w:tbl>
    <w:p>
      <w:pPr>
        <w:spacing w:after="0" w:line="258" w:lineRule="exact"/>
        <w:rPr>
          <w:sz w:val="24"/>
        </w:rPr>
        <w:sectPr>
          <w:pgSz w:w="11910" w:h="16840"/>
          <w:pgMar w:top="1380" w:right="1560" w:bottom="280" w:left="1580" w:header="720" w:footer="720" w:gutter="0"/>
          <w:cols w:num="1"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4"/>
        <w:gridCol w:w="6680"/>
      </w:tblGrid>
      <w:tr>
        <w:tblPrEx>
          <w:tblW w:w="0" w:type="auto"/>
          <w:tblInd w:w="11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75"/>
        </w:trPr>
        <w:tc>
          <w:tcPr>
            <w:tcW w:w="1854" w:type="dxa"/>
          </w:tcPr>
          <w:p>
            <w:pPr>
              <w:pStyle w:val="TableParagraph"/>
              <w:spacing w:line="273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Responsibilities</w:t>
            </w:r>
          </w:p>
        </w:tc>
        <w:tc>
          <w:tcPr>
            <w:tcW w:w="6680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val="left" w:pos="350"/>
              </w:tabs>
              <w:spacing w:before="0" w:after="0" w:line="273" w:lineRule="exact"/>
              <w:ind w:left="349" w:right="0" w:hanging="173"/>
              <w:jc w:val="left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rFonts w:ascii="Arial MT"/>
                <w:color w:val="333333"/>
                <w:sz w:val="21"/>
              </w:rPr>
              <w:t>Serializers</w:t>
            </w:r>
            <w:r>
              <w:rPr>
                <w:sz w:val="24"/>
              </w:rPr>
              <w:t>.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left" w:pos="350"/>
              </w:tabs>
              <w:spacing w:before="0" w:after="0" w:line="240" w:lineRule="auto"/>
              <w:ind w:left="349" w:right="0" w:hanging="173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implementing </w:t>
            </w:r>
            <w:r>
              <w:rPr>
                <w:spacing w:val="-1"/>
                <w:sz w:val="24"/>
              </w:rPr>
              <w:t>Docker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application.</w:t>
            </w:r>
          </w:p>
          <w:p>
            <w:pPr>
              <w:pStyle w:val="TableParagraph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left" w:pos="350"/>
              </w:tabs>
              <w:spacing w:before="0" w:after="0" w:line="237" w:lineRule="auto"/>
              <w:ind w:left="349" w:right="974" w:hanging="173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Implemented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Validations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pre-defined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Custom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Validations in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Django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rest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Framework.</w:t>
            </w:r>
          </w:p>
          <w:p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left" w:pos="350"/>
              </w:tabs>
              <w:spacing w:before="0" w:after="0" w:line="240" w:lineRule="auto"/>
              <w:ind w:left="349" w:right="0" w:hanging="173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Implemented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Validation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by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Custom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Validate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apis.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left" w:pos="350"/>
              </w:tabs>
              <w:spacing w:before="1" w:after="0" w:line="240" w:lineRule="auto"/>
              <w:ind w:left="349" w:right="0" w:hanging="173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>Used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Django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rest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Pagination's.</w:t>
            </w:r>
          </w:p>
          <w:p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left" w:pos="350"/>
              </w:tabs>
              <w:spacing w:before="1" w:after="0" w:line="237" w:lineRule="auto"/>
              <w:ind w:left="546" w:right="536" w:hanging="370"/>
              <w:jc w:val="left"/>
              <w:rPr>
                <w:sz w:val="24"/>
              </w:rPr>
            </w:pP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overview,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Django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apis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Like -- Middleware, routers,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sessions,</w:t>
            </w:r>
          </w:p>
          <w:p>
            <w:pPr>
              <w:pStyle w:val="TableParagraph"/>
              <w:spacing w:line="275" w:lineRule="exact"/>
              <w:ind w:left="4"/>
              <w:rPr>
                <w:sz w:val="24"/>
              </w:rPr>
            </w:pPr>
            <w:r>
              <w:rPr>
                <w:sz w:val="24"/>
              </w:rPr>
              <w:t>Authentication,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Autherization.</w:t>
            </w:r>
          </w:p>
          <w:p>
            <w:pPr>
              <w:pStyle w:val="TableParagraph"/>
              <w:spacing w:before="5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left" w:pos="474"/>
                <w:tab w:val="left" w:pos="475"/>
              </w:tabs>
              <w:spacing w:before="0" w:after="0" w:line="240" w:lineRule="auto"/>
              <w:ind w:left="474" w:right="0" w:hanging="298"/>
              <w:jc w:val="left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Global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Engine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apis.</w:t>
            </w:r>
          </w:p>
          <w:p>
            <w:pPr>
              <w:pStyle w:val="TableParagraph"/>
              <w:spacing w:before="5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left" w:pos="350"/>
              </w:tabs>
              <w:spacing w:before="1" w:after="0" w:line="240" w:lineRule="auto"/>
              <w:ind w:left="349" w:right="298" w:hanging="173"/>
              <w:jc w:val="left"/>
              <w:rPr>
                <w:rFonts w:ascii="Arial MT" w:hAnsi="Arial MT"/>
                <w:sz w:val="24"/>
              </w:rPr>
            </w:pPr>
            <w:r>
              <w:rPr>
                <w:sz w:val="24"/>
              </w:rPr>
              <w:t xml:space="preserve">User Elastic search because </w:t>
            </w:r>
            <w:r>
              <w:rPr>
                <w:rFonts w:ascii="Arial MT" w:hAnsi="Arial MT"/>
                <w:color w:val="1F2023"/>
                <w:sz w:val="24"/>
              </w:rPr>
              <w:t xml:space="preserve">It is very </w:t>
            </w:r>
            <w:r>
              <w:rPr>
                <w:rFonts w:ascii="Arial MT" w:hAnsi="Arial MT"/>
                <w:color w:val="1F2023"/>
                <w:sz w:val="22"/>
              </w:rPr>
              <w:t>fast comparatively other</w:t>
            </w:r>
            <w:r>
              <w:rPr>
                <w:rFonts w:ascii="Arial MT" w:hAnsi="Arial MT"/>
                <w:color w:val="1F2023"/>
                <w:spacing w:val="-59"/>
                <w:sz w:val="22"/>
              </w:rPr>
              <w:t xml:space="preserve"> </w:t>
            </w:r>
            <w:r>
              <w:rPr>
                <w:rFonts w:ascii="Arial MT" w:hAnsi="Arial MT"/>
                <w:color w:val="1F2023"/>
                <w:sz w:val="22"/>
              </w:rPr>
              <w:t>search</w:t>
            </w:r>
            <w:r>
              <w:rPr>
                <w:rFonts w:ascii="Arial MT" w:hAnsi="Arial MT"/>
                <w:color w:val="1F2023"/>
                <w:spacing w:val="-2"/>
                <w:sz w:val="22"/>
              </w:rPr>
              <w:t xml:space="preserve"> </w:t>
            </w:r>
            <w:r>
              <w:rPr>
                <w:rFonts w:ascii="Arial MT" w:hAnsi="Arial MT"/>
                <w:color w:val="1F2023"/>
                <w:sz w:val="22"/>
              </w:rPr>
              <w:t>engines</w:t>
            </w:r>
            <w:r>
              <w:rPr>
                <w:rFonts w:ascii="Arial MT" w:hAnsi="Arial MT"/>
                <w:color w:val="1F2023"/>
                <w:sz w:val="24"/>
              </w:rPr>
              <w:t>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6"/>
        </w:rPr>
      </w:pPr>
    </w:p>
    <w:p>
      <w:pPr>
        <w:spacing w:before="90"/>
        <w:ind w:left="220" w:right="0" w:firstLine="0"/>
        <w:jc w:val="left"/>
        <w:rPr>
          <w:b/>
          <w:sz w:val="24"/>
        </w:rPr>
      </w:pPr>
      <w:bookmarkStart w:id="14" w:name="Personal details:"/>
      <w:bookmarkEnd w:id="14"/>
      <w:r>
        <w:rPr>
          <w:b/>
          <w:spacing w:val="-1"/>
          <w:sz w:val="24"/>
          <w:u w:val="thick"/>
        </w:rPr>
        <w:t>Personal</w:t>
      </w:r>
      <w:r>
        <w:rPr>
          <w:b/>
          <w:spacing w:val="-13"/>
          <w:sz w:val="24"/>
          <w:u w:val="thick"/>
        </w:rPr>
        <w:t xml:space="preserve"> </w:t>
      </w:r>
      <w:r>
        <w:rPr>
          <w:b/>
          <w:spacing w:val="-1"/>
          <w:sz w:val="24"/>
          <w:u w:val="thick"/>
        </w:rPr>
        <w:t>details: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6"/>
        </w:rPr>
      </w:pPr>
    </w:p>
    <w:p>
      <w:pPr>
        <w:pStyle w:val="BodyText"/>
        <w:tabs>
          <w:tab w:val="left" w:pos="2246"/>
        </w:tabs>
        <w:spacing w:before="90"/>
        <w:ind w:left="220"/>
      </w:pPr>
      <w:r>
        <w:t>Name</w:t>
      </w:r>
      <w:r>
        <w:tab/>
      </w:r>
      <w:r>
        <w:t>:</w:t>
      </w:r>
      <w:r>
        <w:rPr>
          <w:spacing w:val="48"/>
        </w:rPr>
        <w:t xml:space="preserve"> </w:t>
      </w:r>
      <w:r>
        <w:t>ABHISHEK</w:t>
      </w:r>
      <w:r>
        <w:rPr>
          <w:spacing w:val="-9"/>
        </w:rPr>
        <w:t xml:space="preserve"> </w:t>
      </w:r>
      <w:r>
        <w:t>RAWAT</w:t>
      </w:r>
    </w:p>
    <w:p>
      <w:pPr>
        <w:pStyle w:val="BodyText"/>
        <w:tabs>
          <w:tab w:val="left" w:pos="2237"/>
        </w:tabs>
        <w:spacing w:before="37"/>
        <w:ind w:left="220"/>
      </w:pPr>
      <w:r>
        <w:t>Date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Birth</w:t>
      </w:r>
      <w:r>
        <w:tab/>
      </w:r>
      <w:r>
        <w:t>:</w:t>
      </w:r>
      <w:r>
        <w:rPr>
          <w:spacing w:val="7"/>
        </w:rPr>
        <w:t xml:space="preserve"> </w:t>
      </w:r>
      <w:r>
        <w:t>16/06/1999</w:t>
      </w:r>
    </w:p>
    <w:p>
      <w:pPr>
        <w:pStyle w:val="BodyText"/>
        <w:tabs>
          <w:tab w:val="left" w:pos="2237"/>
        </w:tabs>
        <w:spacing w:before="36"/>
        <w:ind w:left="220"/>
      </w:pPr>
      <w:r>
        <w:t>Gender</w:t>
      </w:r>
      <w:r>
        <w:tab/>
      </w:r>
      <w:r>
        <w:t>:</w:t>
      </w:r>
      <w:r>
        <w:rPr>
          <w:spacing w:val="53"/>
        </w:rPr>
        <w:t xml:space="preserve"> </w:t>
      </w:r>
      <w:r>
        <w:t>Male.</w:t>
      </w:r>
    </w:p>
    <w:p>
      <w:pPr>
        <w:pStyle w:val="BodyText"/>
        <w:tabs>
          <w:tab w:val="left" w:pos="2256"/>
        </w:tabs>
        <w:spacing w:before="36" w:line="271" w:lineRule="auto"/>
        <w:ind w:left="220" w:right="4899"/>
      </w:pPr>
      <w:r>
        <w:t>Nationality</w:t>
      </w:r>
      <w:r>
        <w:tab/>
      </w:r>
      <w:r>
        <w:t>:</w:t>
      </w:r>
      <w:r>
        <w:rPr>
          <w:spacing w:val="1"/>
        </w:rPr>
        <w:t xml:space="preserve"> </w:t>
      </w:r>
      <w:r>
        <w:t>INDIAN.</w:t>
      </w:r>
      <w:r>
        <w:rPr>
          <w:spacing w:val="1"/>
        </w:rPr>
        <w:t xml:space="preserve"> </w:t>
      </w:r>
      <w:r>
        <w:t>Languages</w:t>
      </w:r>
      <w:r>
        <w:rPr>
          <w:spacing w:val="-2"/>
        </w:rPr>
        <w:t xml:space="preserve"> </w:t>
      </w:r>
      <w:r>
        <w:t>Known</w:t>
      </w:r>
      <w:r>
        <w:tab/>
      </w:r>
      <w:r>
        <w:t>:</w:t>
      </w:r>
      <w:r>
        <w:rPr>
          <w:spacing w:val="26"/>
        </w:rPr>
        <w:t xml:space="preserve"> </w:t>
      </w:r>
      <w:r>
        <w:t>English,</w:t>
      </w:r>
      <w:r>
        <w:rPr>
          <w:spacing w:val="-7"/>
        </w:rPr>
        <w:t xml:space="preserve"> </w:t>
      </w:r>
      <w:r>
        <w:t>Hindi.</w:t>
      </w:r>
    </w:p>
    <w:p>
      <w:pPr>
        <w:pStyle w:val="BodyText"/>
        <w:spacing w:before="11"/>
        <w:rPr>
          <w:sz w:val="27"/>
        </w:rPr>
      </w:pPr>
    </w:p>
    <w:p>
      <w:pPr>
        <w:spacing w:before="0"/>
        <w:ind w:left="220" w:right="0" w:firstLine="0"/>
        <w:jc w:val="left"/>
        <w:rPr>
          <w:b/>
          <w:sz w:val="24"/>
        </w:rPr>
      </w:pPr>
      <w:bookmarkStart w:id="15" w:name="Declaration:"/>
      <w:bookmarkEnd w:id="15"/>
      <w:r>
        <w:rPr>
          <w:b/>
          <w:sz w:val="24"/>
          <w:u w:val="thick"/>
        </w:rPr>
        <w:t>Declaration: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spacing w:before="90" w:line="266" w:lineRule="auto"/>
        <w:ind w:left="220" w:firstLine="720"/>
      </w:pPr>
      <w:r>
        <w:t>I</w:t>
      </w:r>
      <w:r>
        <w:rPr>
          <w:spacing w:val="2"/>
        </w:rPr>
        <w:t xml:space="preserve"> </w:t>
      </w:r>
      <w:r>
        <w:t>hereby</w:t>
      </w:r>
      <w:r>
        <w:rPr>
          <w:spacing w:val="-14"/>
        </w:rPr>
        <w:t xml:space="preserve"> </w:t>
      </w:r>
      <w:r>
        <w:t>declare</w:t>
      </w:r>
      <w:r>
        <w:rPr>
          <w:spacing w:val="6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above</w:t>
      </w:r>
      <w:r>
        <w:rPr>
          <w:spacing w:val="14"/>
        </w:rPr>
        <w:t xml:space="preserve"> </w:t>
      </w:r>
      <w:r>
        <w:t>information</w:t>
      </w:r>
      <w:r>
        <w:rPr>
          <w:spacing w:val="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best</w:t>
      </w:r>
      <w:r>
        <w:rPr>
          <w:spacing w:val="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knowledge</w:t>
      </w:r>
      <w:r>
        <w:rPr>
          <w:spacing w:val="-5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belief</w:t>
      </w:r>
    </w:p>
    <w:p>
      <w:pPr>
        <w:spacing w:after="0" w:line="266" w:lineRule="auto"/>
        <w:sectPr>
          <w:pgSz w:w="11910" w:h="16840"/>
          <w:pgMar w:top="1380" w:right="1560" w:bottom="280" w:left="1580" w:header="720" w:footer="720" w:gutter="0"/>
          <w:cols w:num="1" w:space="720"/>
        </w:sectPr>
      </w:pPr>
    </w:p>
    <w:p>
      <w:pPr>
        <w:pStyle w:val="BodyText"/>
        <w:spacing w:before="4"/>
        <w:rPr>
          <w:sz w:val="17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10" w:h="16840"/>
      <w:pgMar w:top="1580" w:right="1560" w:bottom="280" w:left="1580" w:header="720" w:footer="720" w:gutter="0"/>
      <w:cols w:num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4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B5E306ED"/>
    <w:multiLevelType w:val="multilevel"/>
    <w:tmpl w:val="B5E306ED"/>
    <w:lvl w:ilvl="0">
      <w:start w:val="0"/>
      <w:numFmt w:val="bullet"/>
      <w:lvlText w:val="•"/>
      <w:lvlJc w:val="left"/>
      <w:pPr>
        <w:ind w:left="349" w:hanging="17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3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6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9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2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05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8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71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04" w:hanging="173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>
      <w:start w:val="0"/>
      <w:numFmt w:val="bullet"/>
      <w:lvlText w:val="•"/>
      <w:lvlJc w:val="left"/>
      <w:pPr>
        <w:ind w:left="349" w:hanging="17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3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6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9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2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05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8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71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04" w:hanging="173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>
      <w:start w:val="0"/>
      <w:numFmt w:val="bullet"/>
      <w:lvlText w:val="•"/>
      <w:lvlJc w:val="left"/>
      <w:pPr>
        <w:ind w:left="364" w:hanging="144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0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1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2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3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4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6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87" w:hanging="144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>
      <w:start w:val="0"/>
      <w:numFmt w:val="bullet"/>
      <w:lvlText w:val="•"/>
      <w:lvlJc w:val="left"/>
      <w:pPr>
        <w:ind w:left="941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3" w:hanging="360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>
      <w:start w:val="0"/>
      <w:numFmt w:val="bullet"/>
      <w:lvlText w:val="•"/>
      <w:lvlJc w:val="left"/>
      <w:pPr>
        <w:ind w:left="349" w:hanging="17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3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6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9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2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05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8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71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04" w:hanging="173"/>
      </w:pPr>
      <w:rPr>
        <w:rFonts w:hint="default"/>
        <w:lang w:val="en-US" w:eastAsia="en-US" w:bidi="ar-SA"/>
      </w:rPr>
    </w:lvl>
  </w:abstractNum>
  <w:abstractNum w:abstractNumId="5">
    <w:nsid w:val="59ADCABA"/>
    <w:multiLevelType w:val="multilevel"/>
    <w:tmpl w:val="59ADCABA"/>
    <w:lvl w:ilvl="0">
      <w:start w:val="0"/>
      <w:numFmt w:val="bullet"/>
      <w:lvlText w:val="•"/>
      <w:lvlJc w:val="left"/>
      <w:pPr>
        <w:ind w:left="349" w:hanging="17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3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6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9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2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05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8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71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04" w:hanging="173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2A542F7"/>
    <w:rsid w:val="214E5B76"/>
    <w:rsid w:val="5E1F6915"/>
    <w:rsid w:val="5F942990"/>
    <w:rsid w:val="64D333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/>
    <w:lsdException w:name="Body Text" w:semiHidden="0" w:uiPriority="1" w:unhideWhenUsed="0" w:qFormat="1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eastAsia="Times New Roman" w:hAnsi="Times New Roman" w:cs="Times New Roman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941" w:hanging="203"/>
    </w:pPr>
    <w:rPr>
      <w:rFonts w:ascii="Times New Roman" w:eastAsia="Times New Roman" w:hAnsi="Times New Roman" w:cs="Times New Roman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pPr>
      <w:ind w:left="349"/>
    </w:pPr>
    <w:rPr>
      <w:rFonts w:ascii="Times New Roman" w:eastAsia="Times New Roman" w:hAnsi="Times New Roman" w:cs="Times New Roman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bhishekrawat1606@gmail.com" TargetMode="External" /><Relationship Id="rId5" Type="http://schemas.openxmlformats.org/officeDocument/2006/relationships/image" Target="https://rdxfootmark.naukri.com/v2/track/openCv?trackingInfo=8b4e9c6b5545cccab835f36d61953faf134f530e18705c4458440321091b5b5812011000154258580c4356014b4450530401195c1333471b1b1114455a5b0b504b011503504e1c180c571833471b1b051841505e00565601514841481f0f2b561358191b195115495d0c00584e4209430247460c590858184508105042445b0c0f054e4108120211474a411b1213471b1b1117415b5f0a584e160017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0</cp:revision>
  <dcterms:created xsi:type="dcterms:W3CDTF">2023-04-10T05:15:00Z</dcterms:created>
  <dcterms:modified xsi:type="dcterms:W3CDTF">2023-04-12T09:53:08Z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2023-03-28T00:00:00Z</vt:filetime>
  </property>
  <property fmtid="{D5CDD505-2E9C-101B-9397-08002B2CF9AE}" pid="3" name="Creator">
    <vt:lpwstr>Microsoft® Word 2016</vt:lpwstr>
  </property>
  <property fmtid="{D5CDD505-2E9C-101B-9397-08002B2CF9AE}" pid="4" name="ICV">
    <vt:lpwstr>E6FCD5E199644C0CAC20439E48E3E5C8</vt:lpwstr>
  </property>
  <property fmtid="{D5CDD505-2E9C-101B-9397-08002B2CF9AE}" pid="5" name="KSOProductBuildVer">
    <vt:lpwstr>1033-11.2.0.11486</vt:lpwstr>
  </property>
  <property fmtid="{D5CDD505-2E9C-101B-9397-08002B2CF9AE}" pid="6" name="LastSaved">
    <vt:filetime>2023-04-10T00:00:00Z</vt:filetime>
  </property>
</Properties>
</file>